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066C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the          be           and          of           a            in           </w:t>
      </w:r>
    </w:p>
    <w:p w14:paraId="7CE2E2B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to           have         to           it           I            that         </w:t>
      </w:r>
    </w:p>
    <w:p w14:paraId="27204FD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for          you          he           with         on           do           </w:t>
      </w:r>
    </w:p>
    <w:p w14:paraId="1DA397F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say          this         they         at           but          we           </w:t>
      </w:r>
    </w:p>
    <w:p w14:paraId="280A972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his          from         that</w:t>
      </w:r>
      <w:bookmarkStart w:id="0" w:name="_GoBack"/>
      <w:bookmarkEnd w:id="0"/>
      <w:r w:rsidRPr="00015477">
        <w:rPr>
          <w:rFonts w:asciiTheme="minorEastAsia" w:hAnsiTheme="minorEastAsia"/>
        </w:rPr>
        <w:t xml:space="preserve">         not          by           she          </w:t>
      </w:r>
    </w:p>
    <w:p w14:paraId="3956AA7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or           as           what         go           their        can          </w:t>
      </w:r>
    </w:p>
    <w:p w14:paraId="4CD72AA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who          get   </w:t>
      </w:r>
      <w:r w:rsidRPr="00015477">
        <w:rPr>
          <w:rFonts w:asciiTheme="minorEastAsia" w:hAnsiTheme="minorEastAsia"/>
        </w:rPr>
        <w:t xml:space="preserve">       if           would        her          all          </w:t>
      </w:r>
    </w:p>
    <w:p w14:paraId="758CB0D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my           make         about        know         will         as           </w:t>
      </w:r>
    </w:p>
    <w:p w14:paraId="316A312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up           one          time         there        year         so           </w:t>
      </w:r>
    </w:p>
    <w:p w14:paraId="51ED875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think        when         which       </w:t>
      </w:r>
      <w:r w:rsidRPr="00015477">
        <w:rPr>
          <w:rFonts w:asciiTheme="minorEastAsia" w:hAnsiTheme="minorEastAsia"/>
        </w:rPr>
        <w:t xml:space="preserve"> them         some         me           </w:t>
      </w:r>
    </w:p>
    <w:p w14:paraId="206E792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people       take         out          into         just         see          </w:t>
      </w:r>
    </w:p>
    <w:p w14:paraId="492A0DB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him          your         come         could        now          than         </w:t>
      </w:r>
    </w:p>
    <w:p w14:paraId="6D5C91F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like         other        how          then         its  </w:t>
      </w:r>
      <w:r w:rsidRPr="00015477">
        <w:rPr>
          <w:rFonts w:asciiTheme="minorEastAsia" w:hAnsiTheme="minorEastAsia"/>
        </w:rPr>
        <w:t xml:space="preserve">        our          </w:t>
      </w:r>
    </w:p>
    <w:p w14:paraId="1359DB2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two          more         these        want         way          look         </w:t>
      </w:r>
    </w:p>
    <w:p w14:paraId="79390FD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first        also         new          because      day          more         </w:t>
      </w:r>
    </w:p>
    <w:p w14:paraId="1D22103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use          no           man          find         here         thing      </w:t>
      </w:r>
      <w:r w:rsidRPr="00015477">
        <w:rPr>
          <w:rFonts w:asciiTheme="minorEastAsia" w:hAnsiTheme="minorEastAsia"/>
        </w:rPr>
        <w:t xml:space="preserve">  </w:t>
      </w:r>
    </w:p>
    <w:p w14:paraId="3ED5B95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give         many         well         only         those        tell         </w:t>
      </w:r>
    </w:p>
    <w:p w14:paraId="28334B5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one          very         her          even         back         any          </w:t>
      </w:r>
    </w:p>
    <w:p w14:paraId="52DF210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good         woman        through      us           life         child        </w:t>
      </w:r>
    </w:p>
    <w:p w14:paraId="5503C9A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there        wor</w:t>
      </w:r>
      <w:r w:rsidRPr="00015477">
        <w:rPr>
          <w:rFonts w:asciiTheme="minorEastAsia" w:hAnsiTheme="minorEastAsia"/>
        </w:rPr>
        <w:t xml:space="preserve">k         down         may          after        should       </w:t>
      </w:r>
    </w:p>
    <w:p w14:paraId="0D5B4AD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call         world        over         school       still        try          </w:t>
      </w:r>
    </w:p>
    <w:p w14:paraId="025388D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           as           last         ask          need         too          </w:t>
      </w:r>
    </w:p>
    <w:p w14:paraId="59B4FB9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feel         three        when     </w:t>
      </w:r>
      <w:r w:rsidRPr="00015477">
        <w:rPr>
          <w:rFonts w:asciiTheme="minorEastAsia" w:hAnsiTheme="minorEastAsia"/>
        </w:rPr>
        <w:t xml:space="preserve">    state        never        become       </w:t>
      </w:r>
    </w:p>
    <w:p w14:paraId="0F25A4A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between      high         really       something    most         another      </w:t>
      </w:r>
    </w:p>
    <w:p w14:paraId="3229A93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much         family       own          out          leave        put          </w:t>
      </w:r>
    </w:p>
    <w:p w14:paraId="034DEFC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lastRenderedPageBreak/>
        <w:t>old          while        mean         on           ke</w:t>
      </w:r>
      <w:r w:rsidRPr="00015477">
        <w:rPr>
          <w:rFonts w:asciiTheme="minorEastAsia" w:hAnsiTheme="minorEastAsia"/>
        </w:rPr>
        <w:t xml:space="preserve">ep         student      </w:t>
      </w:r>
    </w:p>
    <w:p w14:paraId="5FF3CF9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why          let          great        same         big          group        </w:t>
      </w:r>
    </w:p>
    <w:p w14:paraId="276F1C0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begin        seem         country      help         talk         where        </w:t>
      </w:r>
    </w:p>
    <w:p w14:paraId="6C9369B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turn         problem      every        start        hand         might   </w:t>
      </w:r>
      <w:r w:rsidRPr="00015477">
        <w:rPr>
          <w:rFonts w:asciiTheme="minorEastAsia" w:hAnsiTheme="minorEastAsia"/>
        </w:rPr>
        <w:t xml:space="preserve">     </w:t>
      </w:r>
    </w:p>
    <w:p w14:paraId="6E4CB47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American     show         part         about        against      place        </w:t>
      </w:r>
    </w:p>
    <w:p w14:paraId="0FB4A25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over         such         again        few          case         most         </w:t>
      </w:r>
    </w:p>
    <w:p w14:paraId="1FC4740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week         company      where        system       each         right        </w:t>
      </w:r>
    </w:p>
    <w:p w14:paraId="4EA38ED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program      hear         so           question     during       work         </w:t>
      </w:r>
    </w:p>
    <w:p w14:paraId="73AB188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play         government   run          small        number       off          </w:t>
      </w:r>
    </w:p>
    <w:p w14:paraId="05D8F81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always       move         like         night        live         Mr           </w:t>
      </w:r>
    </w:p>
    <w:p w14:paraId="6FB3612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point        believ</w:t>
      </w:r>
      <w:r w:rsidRPr="00015477">
        <w:rPr>
          <w:rFonts w:asciiTheme="minorEastAsia" w:hAnsiTheme="minorEastAsia"/>
        </w:rPr>
        <w:t xml:space="preserve">e      hold         today        bring        happen       </w:t>
      </w:r>
    </w:p>
    <w:p w14:paraId="4FA2EF3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next         without      before       large        all          million      </w:t>
      </w:r>
    </w:p>
    <w:p w14:paraId="38C0912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must         home         under        water        room         write        </w:t>
      </w:r>
    </w:p>
    <w:p w14:paraId="4E8DACD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mother       area         national    </w:t>
      </w:r>
      <w:r w:rsidRPr="00015477">
        <w:rPr>
          <w:rFonts w:asciiTheme="minorEastAsia" w:hAnsiTheme="minorEastAsia"/>
        </w:rPr>
        <w:t xml:space="preserve"> money        story        young        </w:t>
      </w:r>
    </w:p>
    <w:p w14:paraId="2C2D3B0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fact         month        different    lot          right        study        </w:t>
      </w:r>
    </w:p>
    <w:p w14:paraId="5E3E63D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book         eye          job          word         though       business     </w:t>
      </w:r>
    </w:p>
    <w:p w14:paraId="1A89295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issue        side         kind         four         head </w:t>
      </w:r>
      <w:r w:rsidRPr="00015477">
        <w:rPr>
          <w:rFonts w:asciiTheme="minorEastAsia" w:hAnsiTheme="minorEastAsia"/>
        </w:rPr>
        <w:t xml:space="preserve">        far          </w:t>
      </w:r>
    </w:p>
    <w:p w14:paraId="1B02C5B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black        long         both         little       house        yes          </w:t>
      </w:r>
    </w:p>
    <w:p w14:paraId="5467EDA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after        since        long         provide      service      around       </w:t>
      </w:r>
    </w:p>
    <w:p w14:paraId="3214CFE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friend       important    father       sit          away         until      </w:t>
      </w:r>
      <w:r w:rsidRPr="00015477">
        <w:rPr>
          <w:rFonts w:asciiTheme="minorEastAsia" w:hAnsiTheme="minorEastAsia"/>
        </w:rPr>
        <w:t xml:space="preserve">  </w:t>
      </w:r>
    </w:p>
    <w:p w14:paraId="637969A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power        hour         game         often        yet          line         </w:t>
      </w:r>
    </w:p>
    <w:p w14:paraId="43D7DCA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political    end          among        ever         stand        bad          </w:t>
      </w:r>
    </w:p>
    <w:p w14:paraId="4B37CA9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lose         however      member       pay          law          meet         </w:t>
      </w:r>
    </w:p>
    <w:p w14:paraId="3664660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car          cit</w:t>
      </w:r>
      <w:r w:rsidRPr="00015477">
        <w:rPr>
          <w:rFonts w:asciiTheme="minorEastAsia" w:hAnsiTheme="minorEastAsia"/>
        </w:rPr>
        <w:t xml:space="preserve">y         almost       include      continue     set          </w:t>
      </w:r>
    </w:p>
    <w:p w14:paraId="44AB5D4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later        community    much         name         five         once         </w:t>
      </w:r>
    </w:p>
    <w:p w14:paraId="7D26703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white        least        president    learn        real         change       </w:t>
      </w:r>
    </w:p>
    <w:p w14:paraId="46ABDEB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team         minute       best         several      idea         kid          </w:t>
      </w:r>
    </w:p>
    <w:p w14:paraId="4A8D2D7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body         information  nothing      ago          right        lead         </w:t>
      </w:r>
    </w:p>
    <w:p w14:paraId="2515ED2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social       understand   whether      back         watch        together     </w:t>
      </w:r>
    </w:p>
    <w:p w14:paraId="55387AA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follow       around</w:t>
      </w:r>
      <w:r w:rsidRPr="00015477">
        <w:rPr>
          <w:rFonts w:asciiTheme="minorEastAsia" w:hAnsiTheme="minorEastAsia"/>
        </w:rPr>
        <w:t xml:space="preserve">       parent       only         stop         face         </w:t>
      </w:r>
    </w:p>
    <w:p w14:paraId="72C5AE4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anything     create       public       already      speak        others       </w:t>
      </w:r>
    </w:p>
    <w:p w14:paraId="24BAFB2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read         level        allow        add          office       spend        </w:t>
      </w:r>
    </w:p>
    <w:p w14:paraId="34421E0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door         health       person      </w:t>
      </w:r>
      <w:r w:rsidRPr="00015477">
        <w:rPr>
          <w:rFonts w:asciiTheme="minorEastAsia" w:hAnsiTheme="minorEastAsia"/>
        </w:rPr>
        <w:t xml:space="preserve"> art          sure         such         </w:t>
      </w:r>
    </w:p>
    <w:p w14:paraId="6785B22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war          history      party        within       grow         result       </w:t>
      </w:r>
    </w:p>
    <w:p w14:paraId="0F0F647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open         change       morning      walk         reason       low          </w:t>
      </w:r>
    </w:p>
    <w:p w14:paraId="5C8D35B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win          research     girl         guy          early        food         </w:t>
      </w:r>
    </w:p>
    <w:p w14:paraId="30519DB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before       moment       himself      air          teacher      force        </w:t>
      </w:r>
    </w:p>
    <w:p w14:paraId="461B79B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offer        enough       both         education    across       although     </w:t>
      </w:r>
    </w:p>
    <w:p w14:paraId="27189F2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remember     foot  </w:t>
      </w:r>
      <w:r w:rsidRPr="00015477">
        <w:rPr>
          <w:rFonts w:asciiTheme="minorEastAsia" w:hAnsiTheme="minorEastAsia"/>
        </w:rPr>
        <w:t xml:space="preserve">       second       boy          maybe        toward       </w:t>
      </w:r>
    </w:p>
    <w:p w14:paraId="769F17F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able         age          off          policy       everything   love         </w:t>
      </w:r>
    </w:p>
    <w:p w14:paraId="5067A61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process      music        including    consider     appear       actually     </w:t>
      </w:r>
    </w:p>
    <w:p w14:paraId="335C8DB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buy          probably     human       </w:t>
      </w:r>
      <w:r w:rsidRPr="00015477">
        <w:rPr>
          <w:rFonts w:asciiTheme="minorEastAsia" w:hAnsiTheme="minorEastAsia"/>
        </w:rPr>
        <w:t xml:space="preserve"> wait         serve        market       </w:t>
      </w:r>
    </w:p>
    <w:p w14:paraId="00B55D8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die          send         expect       home         sense        build        </w:t>
      </w:r>
    </w:p>
    <w:p w14:paraId="48D1D8C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stay         fall         oh           nation       plan         cut          </w:t>
      </w:r>
    </w:p>
    <w:p w14:paraId="3576819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college      interest     death        course       someo</w:t>
      </w:r>
      <w:r w:rsidRPr="00015477">
        <w:rPr>
          <w:rFonts w:asciiTheme="minorEastAsia" w:hAnsiTheme="minorEastAsia"/>
        </w:rPr>
        <w:t xml:space="preserve">ne      experience   </w:t>
      </w:r>
    </w:p>
    <w:p w14:paraId="1E55883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behind       reach        local        kill         six          remain       </w:t>
      </w:r>
    </w:p>
    <w:p w14:paraId="52579F7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effect       use          yeah         suggest      class        control      </w:t>
      </w:r>
    </w:p>
    <w:p w14:paraId="068C766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raise        care         perhaps      little       late         hard       </w:t>
      </w:r>
      <w:r w:rsidRPr="00015477">
        <w:rPr>
          <w:rFonts w:asciiTheme="minorEastAsia" w:hAnsiTheme="minorEastAsia"/>
        </w:rPr>
        <w:t xml:space="preserve">  </w:t>
      </w:r>
    </w:p>
    <w:p w14:paraId="55A6809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field        else         pass         former       sell         major        </w:t>
      </w:r>
    </w:p>
    <w:p w14:paraId="6FA1004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sometimes    require      along        development  themselves   report       </w:t>
      </w:r>
    </w:p>
    <w:p w14:paraId="0E942CD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role         better       economic     effort       up           decide       </w:t>
      </w:r>
    </w:p>
    <w:p w14:paraId="6589CD0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rate         str</w:t>
      </w:r>
      <w:r w:rsidRPr="00015477">
        <w:rPr>
          <w:rFonts w:asciiTheme="minorEastAsia" w:hAnsiTheme="minorEastAsia"/>
        </w:rPr>
        <w:t xml:space="preserve">ong       possible     heart        drug         show         </w:t>
      </w:r>
    </w:p>
    <w:p w14:paraId="728AC4C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leader       light        voice        wife         whole        police       </w:t>
      </w:r>
    </w:p>
    <w:p w14:paraId="50ACEF1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mind         finally      pull         return       free         military     </w:t>
      </w:r>
    </w:p>
    <w:p w14:paraId="155C767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price        report       less     </w:t>
      </w:r>
      <w:r w:rsidRPr="00015477">
        <w:rPr>
          <w:rFonts w:asciiTheme="minorEastAsia" w:hAnsiTheme="minorEastAsia"/>
        </w:rPr>
        <w:t xml:space="preserve">    according    decision     explain      </w:t>
      </w:r>
    </w:p>
    <w:p w14:paraId="1739361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son          hope         even         develop      view         relationship </w:t>
      </w:r>
    </w:p>
    <w:p w14:paraId="08DC735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carry        town         road         drive        arm          federal      </w:t>
      </w:r>
    </w:p>
    <w:p w14:paraId="0C425EF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break        better       difference   thank        re</w:t>
      </w:r>
      <w:r w:rsidRPr="00015477">
        <w:rPr>
          <w:rFonts w:asciiTheme="minorEastAsia" w:hAnsiTheme="minorEastAsia"/>
        </w:rPr>
        <w:t xml:space="preserve">ceive      value        </w:t>
      </w:r>
    </w:p>
    <w:p w14:paraId="6941518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internationalbuilding     action       full         model        join         </w:t>
      </w:r>
    </w:p>
    <w:p w14:paraId="09E1FCF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season       society      because      tax          director     early        </w:t>
      </w:r>
    </w:p>
    <w:p w14:paraId="3DB3584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position     player       agree        especially   record       pick    </w:t>
      </w:r>
      <w:r w:rsidRPr="00015477">
        <w:rPr>
          <w:rFonts w:asciiTheme="minorEastAsia" w:hAnsiTheme="minorEastAsia"/>
        </w:rPr>
        <w:t xml:space="preserve">     </w:t>
      </w:r>
    </w:p>
    <w:p w14:paraId="244EFBA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wear         paper        special      space        ground       form         </w:t>
      </w:r>
    </w:p>
    <w:p w14:paraId="051A122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support      event        official     whose        matter       everyone     </w:t>
      </w:r>
    </w:p>
    <w:p w14:paraId="5437817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center       couple       site         end          project      hit          </w:t>
      </w:r>
    </w:p>
    <w:p w14:paraId="706E928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base         activity     star         table        need         court        </w:t>
      </w:r>
    </w:p>
    <w:p w14:paraId="5CF7951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produce      eat          American     teach        oil          half         </w:t>
      </w:r>
    </w:p>
    <w:p w14:paraId="211F639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situation    easy         cost         industry     figure       face         </w:t>
      </w:r>
    </w:p>
    <w:p w14:paraId="4C3CF96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street       image </w:t>
      </w:r>
      <w:r w:rsidRPr="00015477">
        <w:rPr>
          <w:rFonts w:asciiTheme="minorEastAsia" w:hAnsiTheme="minorEastAsia"/>
        </w:rPr>
        <w:t xml:space="preserve">       itself       phone        either       data         </w:t>
      </w:r>
    </w:p>
    <w:p w14:paraId="5A38412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cover        quite        picture      clear        practice     piece        </w:t>
      </w:r>
    </w:p>
    <w:p w14:paraId="3B2753A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land         recent       describe     product      doctor       wall         </w:t>
      </w:r>
    </w:p>
    <w:p w14:paraId="6EBFE34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patient      worker       news        </w:t>
      </w:r>
      <w:r w:rsidRPr="00015477">
        <w:rPr>
          <w:rFonts w:asciiTheme="minorEastAsia" w:hAnsiTheme="minorEastAsia"/>
        </w:rPr>
        <w:t xml:space="preserve"> test         movie        certain      </w:t>
      </w:r>
    </w:p>
    <w:p w14:paraId="527F504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north        love         personal     open         support      simply       </w:t>
      </w:r>
    </w:p>
    <w:p w14:paraId="79373E8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third        technology   catch        step         baby         computer     </w:t>
      </w:r>
    </w:p>
    <w:p w14:paraId="5765DA1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type         attention    draw         film         Repub</w:t>
      </w:r>
      <w:r w:rsidRPr="00015477">
        <w:rPr>
          <w:rFonts w:asciiTheme="minorEastAsia" w:hAnsiTheme="minorEastAsia"/>
        </w:rPr>
        <w:t xml:space="preserve">lican   tree         </w:t>
      </w:r>
    </w:p>
    <w:p w14:paraId="796C8EA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source       red          nearly       organization choose       cause        </w:t>
      </w:r>
    </w:p>
    <w:p w14:paraId="54AA796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hair         look         point        century      evidence     window       </w:t>
      </w:r>
    </w:p>
    <w:p w14:paraId="2AFF8C3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difficult    listen       soon         culture      billion      chance       </w:t>
      </w:r>
    </w:p>
    <w:p w14:paraId="28B36EE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brother      energy       period       course       summer       less         </w:t>
      </w:r>
    </w:p>
    <w:p w14:paraId="06B35C7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realize      hundred      available    plant        likely       opportunity  </w:t>
      </w:r>
    </w:p>
    <w:p w14:paraId="29EFA11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term         short </w:t>
      </w:r>
      <w:r w:rsidRPr="00015477">
        <w:rPr>
          <w:rFonts w:asciiTheme="minorEastAsia" w:hAnsiTheme="minorEastAsia"/>
        </w:rPr>
        <w:t xml:space="preserve">       letter       condition    choice       place        </w:t>
      </w:r>
    </w:p>
    <w:p w14:paraId="6904CBD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single       rule         daughter     administrationsouth        husband      </w:t>
      </w:r>
    </w:p>
    <w:p w14:paraId="780D166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Congress     floor        campaign     material     population   well         </w:t>
      </w:r>
    </w:p>
    <w:p w14:paraId="29214DB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call         economy      medical    </w:t>
      </w:r>
      <w:r w:rsidRPr="00015477">
        <w:rPr>
          <w:rFonts w:asciiTheme="minorEastAsia" w:hAnsiTheme="minorEastAsia"/>
        </w:rPr>
        <w:t xml:space="preserve">  hospital     church       close        </w:t>
      </w:r>
    </w:p>
    <w:p w14:paraId="7DAEB59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thousand     risk         current      fire         future       wrong        </w:t>
      </w:r>
    </w:p>
    <w:p w14:paraId="3279AC2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involve      defense      anyone       increase     security     bank         </w:t>
      </w:r>
    </w:p>
    <w:p w14:paraId="00CE8B3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myself       certainly    west         sport        boar</w:t>
      </w:r>
      <w:r w:rsidRPr="00015477">
        <w:rPr>
          <w:rFonts w:asciiTheme="minorEastAsia" w:hAnsiTheme="minorEastAsia"/>
        </w:rPr>
        <w:t xml:space="preserve">d        seek         </w:t>
      </w:r>
    </w:p>
    <w:p w14:paraId="0EBFB38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per          subject      officer      private      rest         behavior     </w:t>
      </w:r>
    </w:p>
    <w:p w14:paraId="6B56B66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deal         performance  fight        throw        top          quickly      </w:t>
      </w:r>
    </w:p>
    <w:p w14:paraId="78A1796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past         goal         second       bed          order        author    </w:t>
      </w:r>
      <w:r w:rsidRPr="00015477">
        <w:rPr>
          <w:rFonts w:asciiTheme="minorEastAsia" w:hAnsiTheme="minorEastAsia"/>
        </w:rPr>
        <w:t xml:space="preserve">   </w:t>
      </w:r>
    </w:p>
    <w:p w14:paraId="65BA778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fill         represent    focus        foreign      drop         plan         </w:t>
      </w:r>
    </w:p>
    <w:p w14:paraId="3D8912B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blood        upon         agency       push         nature       color        </w:t>
      </w:r>
    </w:p>
    <w:p w14:paraId="4E9F128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no           recently     store        reduce       sound        note         </w:t>
      </w:r>
    </w:p>
    <w:p w14:paraId="4796930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fine         before       near         movement     page         enter        </w:t>
      </w:r>
    </w:p>
    <w:p w14:paraId="7693EA3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share        than         common       poor         other        natural      </w:t>
      </w:r>
    </w:p>
    <w:p w14:paraId="238CCB9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race         concern      series       significant  similar      hot          </w:t>
      </w:r>
    </w:p>
    <w:p w14:paraId="6B6B660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language     each  </w:t>
      </w:r>
      <w:r w:rsidRPr="00015477">
        <w:rPr>
          <w:rFonts w:asciiTheme="minorEastAsia" w:hAnsiTheme="minorEastAsia"/>
        </w:rPr>
        <w:t xml:space="preserve">       usually      response     dead         rise         </w:t>
      </w:r>
    </w:p>
    <w:p w14:paraId="1236E6C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animal       factor       decade       article      shoot        east         </w:t>
      </w:r>
    </w:p>
    <w:p w14:paraId="5F40230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save         seven        artist       away         scene        stock        </w:t>
      </w:r>
    </w:p>
    <w:p w14:paraId="3A8DA3D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career       despite      central     </w:t>
      </w:r>
      <w:r w:rsidRPr="00015477">
        <w:rPr>
          <w:rFonts w:asciiTheme="minorEastAsia" w:hAnsiTheme="minorEastAsia"/>
        </w:rPr>
        <w:t xml:space="preserve"> eight        thus         treatment    </w:t>
      </w:r>
    </w:p>
    <w:p w14:paraId="66D3E53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beyond       happy        exactly      protect      approach     lie          </w:t>
      </w:r>
    </w:p>
    <w:p w14:paraId="6A0E6FC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size         dog          fund         serious      occur        media        </w:t>
      </w:r>
    </w:p>
    <w:p w14:paraId="46E454C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ready        sign         thought      list         indiv</w:t>
      </w:r>
      <w:r w:rsidRPr="00015477">
        <w:rPr>
          <w:rFonts w:asciiTheme="minorEastAsia" w:hAnsiTheme="minorEastAsia"/>
        </w:rPr>
        <w:t xml:space="preserve">idual   simple       </w:t>
      </w:r>
    </w:p>
    <w:p w14:paraId="40963F4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quality      pressure     accept       answer       hard         resource     </w:t>
      </w:r>
    </w:p>
    <w:p w14:paraId="5F0725F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identify     left         meeting      determine    prepare      disease      </w:t>
      </w:r>
    </w:p>
    <w:p w14:paraId="304963E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whatever     success      argue        cup          particularly amount     </w:t>
      </w:r>
      <w:r w:rsidRPr="00015477">
        <w:rPr>
          <w:rFonts w:asciiTheme="minorEastAsia" w:hAnsiTheme="minorEastAsia"/>
        </w:rPr>
        <w:t xml:space="preserve">  </w:t>
      </w:r>
    </w:p>
    <w:p w14:paraId="0A898A1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ability      staff        recognize    indicate     character    growth       </w:t>
      </w:r>
    </w:p>
    <w:p w14:paraId="5982E4D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loss         degree       wonder       attack       herself      region       </w:t>
      </w:r>
    </w:p>
    <w:p w14:paraId="0D9252E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television   box          TV           training     pretty       trade        </w:t>
      </w:r>
    </w:p>
    <w:p w14:paraId="4182CA8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deal         ele</w:t>
      </w:r>
      <w:r w:rsidRPr="00015477">
        <w:rPr>
          <w:rFonts w:asciiTheme="minorEastAsia" w:hAnsiTheme="minorEastAsia"/>
        </w:rPr>
        <w:t xml:space="preserve">ction     everybody    physical     lay          general      </w:t>
      </w:r>
    </w:p>
    <w:p w14:paraId="51A12EE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feeling      standard     bill         message      fail         outside      </w:t>
      </w:r>
    </w:p>
    <w:p w14:paraId="2F91502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arrive       analysis     benefit      name         sex          forward      </w:t>
      </w:r>
    </w:p>
    <w:p w14:paraId="74BCA1C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lawyer       present      section  </w:t>
      </w:r>
      <w:r w:rsidRPr="00015477">
        <w:rPr>
          <w:rFonts w:asciiTheme="minorEastAsia" w:hAnsiTheme="minorEastAsia"/>
        </w:rPr>
        <w:t xml:space="preserve">    environmentalglass        answer       </w:t>
      </w:r>
    </w:p>
    <w:p w14:paraId="0397900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skill        sister       PM           professor    operation    financial    </w:t>
      </w:r>
    </w:p>
    <w:p w14:paraId="687C7D7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crime        stage        ok           compare      authority    miss         </w:t>
      </w:r>
    </w:p>
    <w:p w14:paraId="0AE5DE7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design       sort         one          act          te</w:t>
      </w:r>
      <w:r w:rsidRPr="00015477">
        <w:rPr>
          <w:rFonts w:asciiTheme="minorEastAsia" w:hAnsiTheme="minorEastAsia"/>
        </w:rPr>
        <w:t xml:space="preserve">n          knowledge    </w:t>
      </w:r>
    </w:p>
    <w:p w14:paraId="2F93BFA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gun          station      blue         state        strategy     little       </w:t>
      </w:r>
    </w:p>
    <w:p w14:paraId="522CA71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clearly      discuss      indeed       force        truth        song         </w:t>
      </w:r>
    </w:p>
    <w:p w14:paraId="1612D80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example      democratic   check        environment  leg          dark    </w:t>
      </w:r>
      <w:r w:rsidRPr="00015477">
        <w:rPr>
          <w:rFonts w:asciiTheme="minorEastAsia" w:hAnsiTheme="minorEastAsia"/>
        </w:rPr>
        <w:t xml:space="preserve">     </w:t>
      </w:r>
    </w:p>
    <w:p w14:paraId="6BF640A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public       various      rather       laugh        guess        executive    </w:t>
      </w:r>
    </w:p>
    <w:p w14:paraId="611A7A9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set          study        prove        hang         entire       rock         </w:t>
      </w:r>
    </w:p>
    <w:p w14:paraId="4FDECB4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design       enough       forget       since        claim        note         </w:t>
      </w:r>
    </w:p>
    <w:p w14:paraId="312A22E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remove       manager      help         close        sound        enjoy        </w:t>
      </w:r>
    </w:p>
    <w:p w14:paraId="3889371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network      legal        religious    cold         form         final        </w:t>
      </w:r>
    </w:p>
    <w:p w14:paraId="0313DC1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main         science      green        memory       card         above        </w:t>
      </w:r>
    </w:p>
    <w:p w14:paraId="2BEEB9D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seat         cell  </w:t>
      </w:r>
      <w:r w:rsidRPr="00015477">
        <w:rPr>
          <w:rFonts w:asciiTheme="minorEastAsia" w:hAnsiTheme="minorEastAsia"/>
        </w:rPr>
        <w:t xml:space="preserve">       establish    nice         trial        expert       </w:t>
      </w:r>
    </w:p>
    <w:p w14:paraId="005D41E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that         spring       firm         Democrat     radio        visit        </w:t>
      </w:r>
    </w:p>
    <w:p w14:paraId="14B5497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management   care         avoid        imagine      tonight      huge         </w:t>
      </w:r>
    </w:p>
    <w:p w14:paraId="09D0A70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ball         no           close        finish       yourself     talk         </w:t>
      </w:r>
    </w:p>
    <w:p w14:paraId="24A3F03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theory       impact       respond      statement    maintain     charge       </w:t>
      </w:r>
    </w:p>
    <w:p w14:paraId="40426C7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popular      traditional  onto         reveal       direction    weapon       </w:t>
      </w:r>
    </w:p>
    <w:p w14:paraId="4F48B78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employee     cultur</w:t>
      </w:r>
      <w:r w:rsidRPr="00015477">
        <w:rPr>
          <w:rFonts w:asciiTheme="minorEastAsia" w:hAnsiTheme="minorEastAsia"/>
        </w:rPr>
        <w:t xml:space="preserve">al     contain      peace        head         control      </w:t>
      </w:r>
    </w:p>
    <w:p w14:paraId="33B6624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base         pain         apply        play         measure      wide         </w:t>
      </w:r>
    </w:p>
    <w:p w14:paraId="76E537A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shake        fly          interview    manage       chair        fish         </w:t>
      </w:r>
    </w:p>
    <w:p w14:paraId="5293DC4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particular   camera       structure   </w:t>
      </w:r>
      <w:r w:rsidRPr="00015477">
        <w:rPr>
          <w:rFonts w:asciiTheme="minorEastAsia" w:hAnsiTheme="minorEastAsia"/>
        </w:rPr>
        <w:t xml:space="preserve"> politics     perform      bit          </w:t>
      </w:r>
    </w:p>
    <w:p w14:paraId="0D77547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weight       suddenly     discover     candidate    top          production   </w:t>
      </w:r>
    </w:p>
    <w:p w14:paraId="35EFE83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treat        trip         evening      affect       inside       conference   </w:t>
      </w:r>
    </w:p>
    <w:p w14:paraId="4FAC6C6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unit         best         style        adult        worry</w:t>
      </w:r>
      <w:r w:rsidRPr="00015477">
        <w:rPr>
          <w:rFonts w:asciiTheme="minorEastAsia" w:hAnsiTheme="minorEastAsia"/>
        </w:rPr>
        <w:t xml:space="preserve">        range        </w:t>
      </w:r>
    </w:p>
    <w:p w14:paraId="24C7B73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mention      rather       far          deep         past         edge         </w:t>
      </w:r>
    </w:p>
    <w:p w14:paraId="1CCD506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individual   specific     writer       trouble      necessary    throughout   </w:t>
      </w:r>
    </w:p>
    <w:p w14:paraId="0B91CCC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challenge    fear         shoulder     institution  middle       sea        </w:t>
      </w:r>
      <w:r w:rsidRPr="00015477">
        <w:rPr>
          <w:rFonts w:asciiTheme="minorEastAsia" w:hAnsiTheme="minorEastAsia"/>
        </w:rPr>
        <w:t xml:space="preserve">  </w:t>
      </w:r>
    </w:p>
    <w:p w14:paraId="73695D2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dream        bar          beautiful    property     instead      improve      </w:t>
      </w:r>
    </w:p>
    <w:p w14:paraId="2C26CAB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stuff        detail       method       sign         somebody     magazine     </w:t>
      </w:r>
    </w:p>
    <w:p w14:paraId="673B1DD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hotel        soldier      reflect      heavy        sexual       cause        </w:t>
      </w:r>
    </w:p>
    <w:p w14:paraId="61F5127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bag          hea</w:t>
      </w:r>
      <w:r w:rsidRPr="00015477">
        <w:rPr>
          <w:rFonts w:asciiTheme="minorEastAsia" w:hAnsiTheme="minorEastAsia"/>
        </w:rPr>
        <w:t xml:space="preserve">t         fall         marriage     tough        sing         </w:t>
      </w:r>
    </w:p>
    <w:p w14:paraId="11D1D95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surface      purpose      exist        pattern      whom         skin         </w:t>
      </w:r>
    </w:p>
    <w:p w14:paraId="3A8A9E7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agent        owner        machine      gas          down         ahead        </w:t>
      </w:r>
    </w:p>
    <w:p w14:paraId="72EF05B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generation   commercial   address  </w:t>
      </w:r>
      <w:r w:rsidRPr="00015477">
        <w:rPr>
          <w:rFonts w:asciiTheme="minorEastAsia" w:hAnsiTheme="minorEastAsia"/>
        </w:rPr>
        <w:t xml:space="preserve">    cancer       test         item         </w:t>
      </w:r>
    </w:p>
    <w:p w14:paraId="56BC05D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reality      coach        step         Mrs          yard         beat         </w:t>
      </w:r>
    </w:p>
    <w:p w14:paraId="0637FAF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violence     total        tend         investment   discussion   finger       </w:t>
      </w:r>
    </w:p>
    <w:p w14:paraId="2CA3BFF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garden       notice       collection   modern       task         partner      </w:t>
      </w:r>
    </w:p>
    <w:p w14:paraId="2108C96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positive     civil        kitchen      consumer     shot         budget       </w:t>
      </w:r>
    </w:p>
    <w:p w14:paraId="6922C68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wish         painting     scientist    safe         agreement    capital      </w:t>
      </w:r>
    </w:p>
    <w:p w14:paraId="762855D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mouth        nor   </w:t>
      </w:r>
      <w:r w:rsidRPr="00015477">
        <w:rPr>
          <w:rFonts w:asciiTheme="minorEastAsia" w:hAnsiTheme="minorEastAsia"/>
        </w:rPr>
        <w:t xml:space="preserve">       victim       newspaper    instead      threat       </w:t>
      </w:r>
    </w:p>
    <w:p w14:paraId="0472A0B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responsibilitysmile        attorney     score        account      interesting  </w:t>
      </w:r>
    </w:p>
    <w:p w14:paraId="3C8BF3D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break        audience     rich         dinner       figure       vote         </w:t>
      </w:r>
    </w:p>
    <w:p w14:paraId="6015EF1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western      relate       travel     </w:t>
      </w:r>
      <w:r w:rsidRPr="00015477">
        <w:rPr>
          <w:rFonts w:asciiTheme="minorEastAsia" w:hAnsiTheme="minorEastAsia"/>
        </w:rPr>
        <w:t xml:space="preserve">  debate       prevent      citizen      </w:t>
      </w:r>
    </w:p>
    <w:p w14:paraId="4481645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majority     none         front        born         admit        senior       </w:t>
      </w:r>
    </w:p>
    <w:p w14:paraId="32F2956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assume       wind         key          professional mission      fast         </w:t>
      </w:r>
    </w:p>
    <w:p w14:paraId="1F5959D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alone        customer     suffer       speech       succ</w:t>
      </w:r>
      <w:r w:rsidRPr="00015477">
        <w:rPr>
          <w:rFonts w:asciiTheme="minorEastAsia" w:hAnsiTheme="minorEastAsia"/>
        </w:rPr>
        <w:t xml:space="preserve">essful   option       </w:t>
      </w:r>
    </w:p>
    <w:p w14:paraId="41D78DE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participant  southern     fresh        eventually   no           forest       </w:t>
      </w:r>
    </w:p>
    <w:p w14:paraId="056ABA3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video        global       Senate       reform       access       restaurant   </w:t>
      </w:r>
    </w:p>
    <w:p w14:paraId="6A77BDA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judge        publish      cost         relation     like         release   </w:t>
      </w:r>
      <w:r w:rsidRPr="00015477">
        <w:rPr>
          <w:rFonts w:asciiTheme="minorEastAsia" w:hAnsiTheme="minorEastAsia"/>
        </w:rPr>
        <w:t xml:space="preserve">   </w:t>
      </w:r>
    </w:p>
    <w:p w14:paraId="0EB2B2E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own          bird         opinion      credit       critical     corner       </w:t>
      </w:r>
    </w:p>
    <w:p w14:paraId="7886844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concerned    recall       version      stare        safety       effective    </w:t>
      </w:r>
    </w:p>
    <w:p w14:paraId="5B8DD71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neighborhood original     act          troop        income       directly     </w:t>
      </w:r>
    </w:p>
    <w:p w14:paraId="6B81367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hurt         sp</w:t>
      </w:r>
      <w:r w:rsidRPr="00015477">
        <w:rPr>
          <w:rFonts w:asciiTheme="minorEastAsia" w:hAnsiTheme="minorEastAsia"/>
        </w:rPr>
        <w:t xml:space="preserve">ecies      immediately  track        basic        strike       </w:t>
      </w:r>
    </w:p>
    <w:p w14:paraId="57144EE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hope         sky          freedom      absolutely   plane        nobody       </w:t>
      </w:r>
    </w:p>
    <w:p w14:paraId="4123A03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achieve      object       attitude     labor        refer        concept      </w:t>
      </w:r>
    </w:p>
    <w:p w14:paraId="0EC5ABC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client       powerful     perfect </w:t>
      </w:r>
      <w:r w:rsidRPr="00015477">
        <w:rPr>
          <w:rFonts w:asciiTheme="minorEastAsia" w:hAnsiTheme="minorEastAsia"/>
        </w:rPr>
        <w:t xml:space="preserve">     nine         therefore    conduct      </w:t>
      </w:r>
    </w:p>
    <w:p w14:paraId="505BD6A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announce     conversation examine      touch        please       attend       </w:t>
      </w:r>
    </w:p>
    <w:p w14:paraId="6E47551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completely   vote         variety      sleep        turn         involved     </w:t>
      </w:r>
    </w:p>
    <w:p w14:paraId="4198D7B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investigationnuclear      researcher   press        c</w:t>
      </w:r>
      <w:r w:rsidRPr="00015477">
        <w:rPr>
          <w:rFonts w:asciiTheme="minorEastAsia" w:hAnsiTheme="minorEastAsia"/>
        </w:rPr>
        <w:t xml:space="preserve">onflict     spirit       </w:t>
      </w:r>
    </w:p>
    <w:p w14:paraId="1F99029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experience   replace      British      encourage    lot          lot          </w:t>
      </w:r>
    </w:p>
    <w:p w14:paraId="4C04422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lot          lot          argument     by           once         camp         </w:t>
      </w:r>
    </w:p>
    <w:p w14:paraId="5A6AA4F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brain        feature      afternoon    AM           weekend      dozen  </w:t>
      </w:r>
      <w:r w:rsidRPr="00015477">
        <w:rPr>
          <w:rFonts w:asciiTheme="minorEastAsia" w:hAnsiTheme="minorEastAsia"/>
        </w:rPr>
        <w:t xml:space="preserve">      </w:t>
      </w:r>
    </w:p>
    <w:p w14:paraId="4847668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possibility  along        insurance    department   battle       beginning    </w:t>
      </w:r>
    </w:p>
    <w:p w14:paraId="763632B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date         generally    African      very         sorry        crisis       </w:t>
      </w:r>
    </w:p>
    <w:p w14:paraId="1844B49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complete     fan          stick        define       easily       through      </w:t>
      </w:r>
    </w:p>
    <w:p w14:paraId="1ED075C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hole         element      vision       status       normal       Chinese      </w:t>
      </w:r>
    </w:p>
    <w:p w14:paraId="3E43D96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ship         solution     stone        slowly       scale        bit          </w:t>
      </w:r>
    </w:p>
    <w:p w14:paraId="4BF7B9B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university   introduce    driver       attempt      park         spot         </w:t>
      </w:r>
    </w:p>
    <w:p w14:paraId="799C093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lack         ice   </w:t>
      </w:r>
      <w:r w:rsidRPr="00015477">
        <w:rPr>
          <w:rFonts w:asciiTheme="minorEastAsia" w:hAnsiTheme="minorEastAsia"/>
        </w:rPr>
        <w:t xml:space="preserve">       boat         drink        sun          front        </w:t>
      </w:r>
    </w:p>
    <w:p w14:paraId="7219EF6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distance     wood         handle       truck        return       mountain     </w:t>
      </w:r>
    </w:p>
    <w:p w14:paraId="6802F2D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survey       supposed     tradition    winter       village      Soviet       </w:t>
      </w:r>
    </w:p>
    <w:p w14:paraId="542B6F5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refuse       sales        roll        </w:t>
      </w:r>
      <w:r w:rsidRPr="00015477">
        <w:rPr>
          <w:rFonts w:asciiTheme="minorEastAsia" w:hAnsiTheme="minorEastAsia"/>
        </w:rPr>
        <w:t xml:space="preserve"> communicationrun          screen       </w:t>
      </w:r>
    </w:p>
    <w:p w14:paraId="215AFD6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gain         resident     hide         gold         club         future       </w:t>
      </w:r>
    </w:p>
    <w:p w14:paraId="3AB9078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farm         potential    increase     middle       European     presence     </w:t>
      </w:r>
    </w:p>
    <w:p w14:paraId="6761AF9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independent  district     shape        reader       Ms   </w:t>
      </w:r>
      <w:r w:rsidRPr="00015477">
        <w:rPr>
          <w:rFonts w:asciiTheme="minorEastAsia" w:hAnsiTheme="minorEastAsia"/>
        </w:rPr>
        <w:t xml:space="preserve">        contract     </w:t>
      </w:r>
    </w:p>
    <w:p w14:paraId="2999F18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crowd        Christian    express      apartment    willing      strength     </w:t>
      </w:r>
    </w:p>
    <w:p w14:paraId="11D367F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previous     band         obviously    horse        interested   target       </w:t>
      </w:r>
    </w:p>
    <w:p w14:paraId="764830B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prison       ride         guard        terms        demand       reporter   </w:t>
      </w:r>
      <w:r w:rsidRPr="00015477">
        <w:rPr>
          <w:rFonts w:asciiTheme="minorEastAsia" w:hAnsiTheme="minorEastAsia"/>
        </w:rPr>
        <w:t xml:space="preserve">  </w:t>
      </w:r>
    </w:p>
    <w:p w14:paraId="4A82C3D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deliver      text         share        tool         wild         vehicle      </w:t>
      </w:r>
    </w:p>
    <w:p w14:paraId="159FC84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observe      flight       inside       facility     understandingaverage      </w:t>
      </w:r>
    </w:p>
    <w:p w14:paraId="2DD315F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emerge       advantage    quick        light        leadership   earn         </w:t>
      </w:r>
    </w:p>
    <w:p w14:paraId="15FEC48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pound        bas</w:t>
      </w:r>
      <w:r w:rsidRPr="00015477">
        <w:rPr>
          <w:rFonts w:asciiTheme="minorEastAsia" w:hAnsiTheme="minorEastAsia"/>
        </w:rPr>
        <w:t xml:space="preserve">is        bright       operate      guest        sample       </w:t>
      </w:r>
    </w:p>
    <w:p w14:paraId="69C73FE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contribute   tiny         block        protection   settle       feed         </w:t>
      </w:r>
    </w:p>
    <w:p w14:paraId="1BEC0D6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collect      additional   while        highly       identity     title        </w:t>
      </w:r>
    </w:p>
    <w:p w14:paraId="49CA61D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mostly       lesson       faith    </w:t>
      </w:r>
      <w:r w:rsidRPr="00015477">
        <w:rPr>
          <w:rFonts w:asciiTheme="minorEastAsia" w:hAnsiTheme="minorEastAsia"/>
        </w:rPr>
        <w:t xml:space="preserve">    river        promote      living       </w:t>
      </w:r>
    </w:p>
    <w:p w14:paraId="7418248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present      count        unless       marry        tomorrow     technique    </w:t>
      </w:r>
    </w:p>
    <w:p w14:paraId="5D3E74C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path         ear          shop         folk         order        principle    </w:t>
      </w:r>
    </w:p>
    <w:p w14:paraId="401314C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survive      lift         border       competition  ju</w:t>
      </w:r>
      <w:r w:rsidRPr="00015477">
        <w:rPr>
          <w:rFonts w:asciiTheme="minorEastAsia" w:hAnsiTheme="minorEastAsia"/>
        </w:rPr>
        <w:t xml:space="preserve">mp         gather       </w:t>
      </w:r>
    </w:p>
    <w:p w14:paraId="3710839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limit        fit          claim        cry          equipment    worth        </w:t>
      </w:r>
    </w:p>
    <w:p w14:paraId="0F93F56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associate    critic       warm         aspect       result       insist       </w:t>
      </w:r>
    </w:p>
    <w:p w14:paraId="3A3AD60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failure      annual       French       Christmas    comment      responsi</w:t>
      </w:r>
      <w:r w:rsidRPr="00015477">
        <w:rPr>
          <w:rFonts w:asciiTheme="minorEastAsia" w:hAnsiTheme="minorEastAsia"/>
        </w:rPr>
        <w:t xml:space="preserve">ble  </w:t>
      </w:r>
    </w:p>
    <w:p w14:paraId="7E30867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affair       approach     until        procedure    regular      spread       </w:t>
      </w:r>
    </w:p>
    <w:p w14:paraId="26A302C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chairman     baseball     soft         ignore       egg          measure      </w:t>
      </w:r>
    </w:p>
    <w:p w14:paraId="56AE893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belief       demonstrate  anybody      murder       gift         religion     </w:t>
      </w:r>
    </w:p>
    <w:p w14:paraId="00D23B8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review       editor       past         engage       coffee       document     </w:t>
      </w:r>
    </w:p>
    <w:p w14:paraId="1C416C6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speed        cross        influence    anyway       threaten     commit       </w:t>
      </w:r>
    </w:p>
    <w:p w14:paraId="14E8692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female       youth        wave         move         afraid       quarter      </w:t>
      </w:r>
    </w:p>
    <w:p w14:paraId="331722A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background   native</w:t>
      </w:r>
      <w:r w:rsidRPr="00015477">
        <w:rPr>
          <w:rFonts w:asciiTheme="minorEastAsia" w:hAnsiTheme="minorEastAsia"/>
        </w:rPr>
        <w:t xml:space="preserve">       broad        wonderful    deny         apparently   </w:t>
      </w:r>
    </w:p>
    <w:p w14:paraId="199906D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slightly     reaction     twice        suit         perspective  growing      </w:t>
      </w:r>
    </w:p>
    <w:p w14:paraId="1EA8681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blow         construction kind         intelligence destroy      cook         </w:t>
      </w:r>
    </w:p>
    <w:p w14:paraId="3DAD435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connection   charge       burn        </w:t>
      </w:r>
      <w:r w:rsidRPr="00015477">
        <w:rPr>
          <w:rFonts w:asciiTheme="minorEastAsia" w:hAnsiTheme="minorEastAsia"/>
        </w:rPr>
        <w:t xml:space="preserve"> shoe         view         grade        </w:t>
      </w:r>
    </w:p>
    <w:p w14:paraId="3AFCEC5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context      committee    hey          mistake      focus        smile        </w:t>
      </w:r>
    </w:p>
    <w:p w14:paraId="14034FF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location     clothes      Indian       quiet        dress        promise      </w:t>
      </w:r>
    </w:p>
    <w:p w14:paraId="5E1ED34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aware        neighbor     complete     drive        funct</w:t>
      </w:r>
      <w:r w:rsidRPr="00015477">
        <w:rPr>
          <w:rFonts w:asciiTheme="minorEastAsia" w:hAnsiTheme="minorEastAsia"/>
        </w:rPr>
        <w:t xml:space="preserve">ion     bone         </w:t>
      </w:r>
    </w:p>
    <w:p w14:paraId="5F9D096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active       extend       chief        average      combine      wine         </w:t>
      </w:r>
    </w:p>
    <w:p w14:paraId="267E01B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below        cool         voter        mean         demand       learning     </w:t>
      </w:r>
    </w:p>
    <w:p w14:paraId="4B13BE4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bus          hell         dangerous    remind       moral        United     </w:t>
      </w:r>
      <w:r w:rsidRPr="00015477">
        <w:rPr>
          <w:rFonts w:asciiTheme="minorEastAsia" w:hAnsiTheme="minorEastAsia"/>
        </w:rPr>
        <w:t xml:space="preserve">  </w:t>
      </w:r>
    </w:p>
    <w:p w14:paraId="4F76FDC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category     relatively   victory      key          academic     visit        </w:t>
      </w:r>
    </w:p>
    <w:p w14:paraId="22F3D68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Internet     healthy      fire         negative     following    historical   </w:t>
      </w:r>
    </w:p>
    <w:p w14:paraId="7F78C05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medicine     tour         depend       photo        finding      grab         </w:t>
      </w:r>
    </w:p>
    <w:p w14:paraId="5677D39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direct       cla</w:t>
      </w:r>
      <w:r w:rsidRPr="00015477">
        <w:rPr>
          <w:rFonts w:asciiTheme="minorEastAsia" w:hAnsiTheme="minorEastAsia"/>
        </w:rPr>
        <w:t xml:space="preserve">ssroom    contact      justice      participate  daily        </w:t>
      </w:r>
    </w:p>
    <w:p w14:paraId="4DFE6B1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fair         pair         famous       exercise     knee         flower       </w:t>
      </w:r>
    </w:p>
    <w:p w14:paraId="345EC2D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tape         hire         familiar     appropriate  supply       fully        </w:t>
      </w:r>
    </w:p>
    <w:p w14:paraId="3264C2F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cut          will         actor        birth        search       tie          </w:t>
      </w:r>
    </w:p>
    <w:p w14:paraId="5E992F7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democracy    eastern      primary      yesterday    circle       device       </w:t>
      </w:r>
    </w:p>
    <w:p w14:paraId="35BDB92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progress     next         front        bottom       island       exchange     </w:t>
      </w:r>
    </w:p>
    <w:p w14:paraId="4A73C78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clean        studio</w:t>
      </w:r>
      <w:r w:rsidRPr="00015477">
        <w:rPr>
          <w:rFonts w:asciiTheme="minorEastAsia" w:hAnsiTheme="minorEastAsia"/>
        </w:rPr>
        <w:t xml:space="preserve">       train        lady         colleague    application  </w:t>
      </w:r>
    </w:p>
    <w:p w14:paraId="56B9999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neck         lean         damage       plastic      tall         plate        </w:t>
      </w:r>
    </w:p>
    <w:p w14:paraId="294748F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hate         otherwise    writing      press        male         start        </w:t>
      </w:r>
    </w:p>
    <w:p w14:paraId="2EC734A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alive        expression   football    </w:t>
      </w:r>
      <w:r w:rsidRPr="00015477">
        <w:rPr>
          <w:rFonts w:asciiTheme="minorEastAsia" w:hAnsiTheme="minorEastAsia"/>
        </w:rPr>
        <w:t xml:space="preserve"> intend       attack       chicken      </w:t>
      </w:r>
    </w:p>
    <w:p w14:paraId="2B3AB27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army         abuse        theater      shut         map          extra        </w:t>
      </w:r>
    </w:p>
    <w:p w14:paraId="05DE79D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session      danger       welcome      domestic     literature   rain         </w:t>
      </w:r>
    </w:p>
    <w:p w14:paraId="42F526C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desire       assessment   injury       respect      north</w:t>
      </w:r>
      <w:r w:rsidRPr="00015477">
        <w:rPr>
          <w:rFonts w:asciiTheme="minorEastAsia" w:hAnsiTheme="minorEastAsia"/>
        </w:rPr>
        <w:t xml:space="preserve">ern     nod          </w:t>
      </w:r>
    </w:p>
    <w:p w14:paraId="51DDEC9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paint        fuel         leaf         direct       dry          Russian      </w:t>
      </w:r>
    </w:p>
    <w:p w14:paraId="49CB766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instruction  fight        pool         climb        sweet        lead         </w:t>
      </w:r>
    </w:p>
    <w:p w14:paraId="1D8A948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engine       fourth       salt         expand       importance   metal        </w:t>
      </w:r>
    </w:p>
    <w:p w14:paraId="686FE41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fat          ticket       software     disappear    corporate    strange      </w:t>
      </w:r>
    </w:p>
    <w:p w14:paraId="278E2E4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lip          reading      urban        mental       increasingly lunch        </w:t>
      </w:r>
    </w:p>
    <w:p w14:paraId="1492578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educational  somewh</w:t>
      </w:r>
      <w:r w:rsidRPr="00015477">
        <w:rPr>
          <w:rFonts w:asciiTheme="minorEastAsia" w:hAnsiTheme="minorEastAsia"/>
        </w:rPr>
        <w:t xml:space="preserve">ere    farmer       above        sugar        planet       </w:t>
      </w:r>
    </w:p>
    <w:p w14:paraId="4D34819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favorite     explore      obtain       enemy        greatest     complex      </w:t>
      </w:r>
    </w:p>
    <w:p w14:paraId="725BD2B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surround     athlete      invite       repeat       carefully    soul         </w:t>
      </w:r>
    </w:p>
    <w:p w14:paraId="47AEDEE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scientific   impossible   panel       </w:t>
      </w:r>
      <w:r w:rsidRPr="00015477">
        <w:rPr>
          <w:rFonts w:asciiTheme="minorEastAsia" w:hAnsiTheme="minorEastAsia"/>
        </w:rPr>
        <w:t xml:space="preserve"> meaning      mom          married      </w:t>
      </w:r>
    </w:p>
    <w:p w14:paraId="1AA99DC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alone        instrument   predict      weather      presidential emotional    </w:t>
      </w:r>
    </w:p>
    <w:p w14:paraId="7816CA0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commitment   Supreme      bear         pocket       thin         temperature  </w:t>
      </w:r>
    </w:p>
    <w:p w14:paraId="1D51A6F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surprise     poll         proposal     consequence  half </w:t>
      </w:r>
      <w:r w:rsidRPr="00015477">
        <w:rPr>
          <w:rFonts w:asciiTheme="minorEastAsia" w:hAnsiTheme="minorEastAsia"/>
        </w:rPr>
        <w:t xml:space="preserve">        breath       </w:t>
      </w:r>
    </w:p>
    <w:p w14:paraId="607E462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sight        cover        balance      adopt        minority     straight     </w:t>
      </w:r>
    </w:p>
    <w:p w14:paraId="67559DB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attempt      connect      works        teaching     belong       aid          </w:t>
      </w:r>
    </w:p>
    <w:p w14:paraId="5A8FFF4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advice       okay         photograph   empty        regional     trail      </w:t>
      </w:r>
      <w:r w:rsidRPr="00015477">
        <w:rPr>
          <w:rFonts w:asciiTheme="minorEastAsia" w:hAnsiTheme="minorEastAsia"/>
        </w:rPr>
        <w:t xml:space="preserve">  </w:t>
      </w:r>
    </w:p>
    <w:p w14:paraId="6141D89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novel        code         somehow      organize     jury         breast       </w:t>
      </w:r>
    </w:p>
    <w:p w14:paraId="361E9B0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Iraqi        human        acknowledge  theme        storm        union        </w:t>
      </w:r>
    </w:p>
    <w:p w14:paraId="4F2E3FA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record       desk         fear         thanks       fruit        under        </w:t>
      </w:r>
    </w:p>
    <w:p w14:paraId="3C4C908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expensive    yel</w:t>
      </w:r>
      <w:r w:rsidRPr="00015477">
        <w:rPr>
          <w:rFonts w:asciiTheme="minorEastAsia" w:hAnsiTheme="minorEastAsia"/>
        </w:rPr>
        <w:t xml:space="preserve">low       conclusion   prime        shadow       struggle     </w:t>
      </w:r>
    </w:p>
    <w:p w14:paraId="60527BD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conclude     analyst      dance        limit        like         regulation   </w:t>
      </w:r>
    </w:p>
    <w:p w14:paraId="5765C24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being        last         ring         largely      shift        revenue      </w:t>
      </w:r>
    </w:p>
    <w:p w14:paraId="75DB934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mark         locate       county   </w:t>
      </w:r>
      <w:r w:rsidRPr="00015477">
        <w:rPr>
          <w:rFonts w:asciiTheme="minorEastAsia" w:hAnsiTheme="minorEastAsia"/>
        </w:rPr>
        <w:t xml:space="preserve">    appearance   package      difficulty   </w:t>
      </w:r>
    </w:p>
    <w:p w14:paraId="03AD26E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bridge       recommend    obvious      train        basically    e-mail       </w:t>
      </w:r>
    </w:p>
    <w:p w14:paraId="24BAB40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generate     anymore      propose      thinking     possibly     trend        </w:t>
      </w:r>
    </w:p>
    <w:p w14:paraId="299A36C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visitor      loan         currently    comfortable  in</w:t>
      </w:r>
      <w:r w:rsidRPr="00015477">
        <w:rPr>
          <w:rFonts w:asciiTheme="minorEastAsia" w:hAnsiTheme="minorEastAsia"/>
        </w:rPr>
        <w:t xml:space="preserve">vestor     but          </w:t>
      </w:r>
    </w:p>
    <w:p w14:paraId="1C346B4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profit       angry        crew         deep         accident     male         </w:t>
      </w:r>
    </w:p>
    <w:p w14:paraId="220352D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meal         hearing      traffic      muscle       notion       capture      </w:t>
      </w:r>
    </w:p>
    <w:p w14:paraId="748EAF3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prefer       truly        earth        Japanese     chest        search  </w:t>
      </w:r>
      <w:r w:rsidRPr="00015477">
        <w:rPr>
          <w:rFonts w:asciiTheme="minorEastAsia" w:hAnsiTheme="minorEastAsia"/>
        </w:rPr>
        <w:t xml:space="preserve">     </w:t>
      </w:r>
    </w:p>
    <w:p w14:paraId="20E5B7E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thick        cash         museum       beauty       emergency    unique       </w:t>
      </w:r>
    </w:p>
    <w:p w14:paraId="27CC5BB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feature      internal     ethnic       link         stress       content      </w:t>
      </w:r>
    </w:p>
    <w:p w14:paraId="65E6D2D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select       root         nose         declare      outside      appreciate   </w:t>
      </w:r>
    </w:p>
    <w:p w14:paraId="63347D9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actual       bottle       hardly       setting      launch       dress        </w:t>
      </w:r>
    </w:p>
    <w:p w14:paraId="6FC3F09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file         sick         outcome      ad           defend       matter       </w:t>
      </w:r>
    </w:p>
    <w:p w14:paraId="4AF2852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judge        duty         sheet        ought        ensure       Catholic     </w:t>
      </w:r>
    </w:p>
    <w:p w14:paraId="54EC474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extremely    extent</w:t>
      </w:r>
      <w:r w:rsidRPr="00015477">
        <w:rPr>
          <w:rFonts w:asciiTheme="minorEastAsia" w:hAnsiTheme="minorEastAsia"/>
        </w:rPr>
        <w:t xml:space="preserve">       component    mix          long-term    slow         </w:t>
      </w:r>
    </w:p>
    <w:p w14:paraId="077805A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contrast     zone         wake         challenge    airport      chief        </w:t>
      </w:r>
    </w:p>
    <w:p w14:paraId="227E9A3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brown        standard     shirt        pilot        warn         ultimately   </w:t>
      </w:r>
    </w:p>
    <w:p w14:paraId="6DEFC83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cat          contribution capacity    </w:t>
      </w:r>
      <w:r w:rsidRPr="00015477">
        <w:rPr>
          <w:rFonts w:asciiTheme="minorEastAsia" w:hAnsiTheme="minorEastAsia"/>
        </w:rPr>
        <w:t xml:space="preserve"> ourselves    estate       guide        </w:t>
      </w:r>
    </w:p>
    <w:p w14:paraId="22E0A65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circumstance snow         English      politician   steal        pursue       </w:t>
      </w:r>
    </w:p>
    <w:p w14:paraId="1F5A590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slip         percentage   meat         funny        neither      soil         </w:t>
      </w:r>
    </w:p>
    <w:p w14:paraId="68156FC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influence    surgery      correct      Jewish       blame        estimate     </w:t>
      </w:r>
    </w:p>
    <w:p w14:paraId="196EEFA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due          basketball   late         golf         investigate  crazy        </w:t>
      </w:r>
    </w:p>
    <w:p w14:paraId="4FECADE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significantlychain        address      branch       combination  just         </w:t>
      </w:r>
    </w:p>
    <w:p w14:paraId="45D7BD9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frequently   govern</w:t>
      </w:r>
      <w:r w:rsidRPr="00015477">
        <w:rPr>
          <w:rFonts w:asciiTheme="minorEastAsia" w:hAnsiTheme="minorEastAsia"/>
        </w:rPr>
        <w:t xml:space="preserve">or     relief       user         dad          kick         </w:t>
      </w:r>
    </w:p>
    <w:p w14:paraId="0091722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part         manner       ancient      silence      rating       golden       </w:t>
      </w:r>
    </w:p>
    <w:p w14:paraId="66D4CDE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motion       German       gender       solve        fee          landscape    </w:t>
      </w:r>
    </w:p>
    <w:p w14:paraId="0CED112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used         bowl         equal       </w:t>
      </w:r>
      <w:r w:rsidRPr="00015477">
        <w:rPr>
          <w:rFonts w:asciiTheme="minorEastAsia" w:hAnsiTheme="minorEastAsia"/>
        </w:rPr>
        <w:t xml:space="preserve"> long         official     forth        </w:t>
      </w:r>
    </w:p>
    <w:p w14:paraId="7DB80DD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frame        typical      except       conservative eliminate    host         </w:t>
      </w:r>
    </w:p>
    <w:p w14:paraId="18F7B09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hall         trust        ocean        score        row          producer     </w:t>
      </w:r>
    </w:p>
    <w:p w14:paraId="713DA52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afford       meanwhile    regime       division     confi</w:t>
      </w:r>
      <w:r w:rsidRPr="00015477">
        <w:rPr>
          <w:rFonts w:asciiTheme="minorEastAsia" w:hAnsiTheme="minorEastAsia"/>
        </w:rPr>
        <w:t xml:space="preserve">rm      fix          </w:t>
      </w:r>
    </w:p>
    <w:p w14:paraId="64F6D53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appeal       mirror       tooth        smart        length       entirely     </w:t>
      </w:r>
    </w:p>
    <w:p w14:paraId="6C5F64F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rely         topic        complain     issue        variable     back         </w:t>
      </w:r>
    </w:p>
    <w:p w14:paraId="22B24A5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range        telephone    perception   attract      confidence   bedroom    </w:t>
      </w:r>
      <w:r w:rsidRPr="00015477">
        <w:rPr>
          <w:rFonts w:asciiTheme="minorEastAsia" w:hAnsiTheme="minorEastAsia"/>
        </w:rPr>
        <w:t xml:space="preserve">  </w:t>
      </w:r>
    </w:p>
    <w:p w14:paraId="2CDA3B4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secret       debt         rare         his          tank         nurse        </w:t>
      </w:r>
    </w:p>
    <w:p w14:paraId="4B20E69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coverage     opposition   aside        anywhere     bond         file         </w:t>
      </w:r>
    </w:p>
    <w:p w14:paraId="4839FF0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pleasure     master       era          requirement  check        stand        </w:t>
      </w:r>
    </w:p>
    <w:p w14:paraId="73F870E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fun          exp</w:t>
      </w:r>
      <w:r w:rsidRPr="00015477">
        <w:rPr>
          <w:rFonts w:asciiTheme="minorEastAsia" w:hAnsiTheme="minorEastAsia"/>
        </w:rPr>
        <w:t xml:space="preserve">ectation  wing         separate     now          clear        </w:t>
      </w:r>
    </w:p>
    <w:p w14:paraId="1D110A5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struggle     mean         somewhat     pour         stir         judgment     </w:t>
      </w:r>
    </w:p>
    <w:p w14:paraId="31C6882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clean        except       beer         English      reference    tear         </w:t>
      </w:r>
    </w:p>
    <w:p w14:paraId="2861B36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doubt        grant        seriously    account      minister     totally      </w:t>
      </w:r>
    </w:p>
    <w:p w14:paraId="472D617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hero         industrial   cloud        stretch      winner       volume       </w:t>
      </w:r>
    </w:p>
    <w:p w14:paraId="33002E2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travel       seed         surprised    rest         fashion      pepper       </w:t>
      </w:r>
    </w:p>
    <w:p w14:paraId="28F6680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separate     busy  </w:t>
      </w:r>
      <w:r w:rsidRPr="00015477">
        <w:rPr>
          <w:rFonts w:asciiTheme="minorEastAsia" w:hAnsiTheme="minorEastAsia"/>
        </w:rPr>
        <w:t xml:space="preserve">       intervention copy         tip          below        </w:t>
      </w:r>
    </w:p>
    <w:p w14:paraId="1002A02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cheap        aim          cite         welfare      vegetable    gray         </w:t>
      </w:r>
    </w:p>
    <w:p w14:paraId="4FC7B5F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dish         beach        improvement  everywhere   opening      overall      </w:t>
      </w:r>
    </w:p>
    <w:p w14:paraId="3B9B9EF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divide       initial      terrible    </w:t>
      </w:r>
      <w:r w:rsidRPr="00015477">
        <w:rPr>
          <w:rFonts w:asciiTheme="minorEastAsia" w:hAnsiTheme="minorEastAsia"/>
        </w:rPr>
        <w:t xml:space="preserve"> oppose       contemporary route        </w:t>
      </w:r>
    </w:p>
    <w:p w14:paraId="5C2F31D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multiple     essential    question     league       criminal     careful      </w:t>
      </w:r>
    </w:p>
    <w:p w14:paraId="1997EE7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core         upper        rush         necessarily  specifically tired        </w:t>
      </w:r>
    </w:p>
    <w:p w14:paraId="74A3C0D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rise         tie          employ       holiday      dance</w:t>
      </w:r>
      <w:r w:rsidRPr="00015477">
        <w:rPr>
          <w:rFonts w:asciiTheme="minorEastAsia" w:hAnsiTheme="minorEastAsia"/>
        </w:rPr>
        <w:t xml:space="preserve">        vast         </w:t>
      </w:r>
    </w:p>
    <w:p w14:paraId="4928E24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resolution   household    abortion     apart        witness      match        </w:t>
      </w:r>
    </w:p>
    <w:p w14:paraId="407C804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barely       sector       representativelack         beneath      beside       </w:t>
      </w:r>
    </w:p>
    <w:p w14:paraId="0352D5A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black        incident     limited      proud        flow         faculty   </w:t>
      </w:r>
      <w:r w:rsidRPr="00015477">
        <w:rPr>
          <w:rFonts w:asciiTheme="minorEastAsia" w:hAnsiTheme="minorEastAsia"/>
        </w:rPr>
        <w:t xml:space="preserve">   </w:t>
      </w:r>
    </w:p>
    <w:p w14:paraId="1BDB2CA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waste        merely       mass         emphasize    experiment   definitely   </w:t>
      </w:r>
    </w:p>
    <w:p w14:paraId="424DCDD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bomb         enormous     tone         liberal      massive      engineer     </w:t>
      </w:r>
    </w:p>
    <w:p w14:paraId="3DDF0F5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wheel        female       decline      invest       promise      cable        </w:t>
      </w:r>
    </w:p>
    <w:p w14:paraId="315C731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towards      ex</w:t>
      </w:r>
      <w:r w:rsidRPr="00015477">
        <w:rPr>
          <w:rFonts w:asciiTheme="minorEastAsia" w:hAnsiTheme="minorEastAsia"/>
        </w:rPr>
        <w:t xml:space="preserve">pose       rural        AIDS         Jew          narrow       </w:t>
      </w:r>
    </w:p>
    <w:p w14:paraId="42B733A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cream        secretary    gate         solid        hill         typically    </w:t>
      </w:r>
    </w:p>
    <w:p w14:paraId="0946989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noise        grass        unfortunatelyhat          legislation  succeed      </w:t>
      </w:r>
    </w:p>
    <w:p w14:paraId="7459A94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either       celebrate    achievem</w:t>
      </w:r>
      <w:r w:rsidRPr="00015477">
        <w:rPr>
          <w:rFonts w:asciiTheme="minorEastAsia" w:hAnsiTheme="minorEastAsia"/>
        </w:rPr>
        <w:t xml:space="preserve">ent  fishing      drink        accuse       </w:t>
      </w:r>
    </w:p>
    <w:p w14:paraId="2EC01EB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hand         useful       land         secret       reject       talent       </w:t>
      </w:r>
    </w:p>
    <w:p w14:paraId="1B678AE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taste        characteristicmilk         escape       cast         sentence     </w:t>
      </w:r>
    </w:p>
    <w:p w14:paraId="6E47B44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unusual      closely      convince     height       </w:t>
      </w:r>
      <w:r w:rsidRPr="00015477">
        <w:rPr>
          <w:rFonts w:asciiTheme="minorEastAsia" w:hAnsiTheme="minorEastAsia"/>
        </w:rPr>
        <w:t xml:space="preserve">physician    assess       </w:t>
      </w:r>
    </w:p>
    <w:p w14:paraId="4FDAE54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sleep        plenty       ride         virtually    first        addition     </w:t>
      </w:r>
    </w:p>
    <w:p w14:paraId="1B9A892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sharp        creative     lower        behind       approve      explanation  </w:t>
      </w:r>
    </w:p>
    <w:p w14:paraId="128D0F3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outside      gay          campus       proper       live         guilty</w:t>
      </w:r>
      <w:r w:rsidRPr="00015477">
        <w:rPr>
          <w:rFonts w:asciiTheme="minorEastAsia" w:hAnsiTheme="minorEastAsia"/>
        </w:rPr>
        <w:t xml:space="preserve">       </w:t>
      </w:r>
    </w:p>
    <w:p w14:paraId="488C72B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living       acquire      compete      technical    plus         mind         </w:t>
      </w:r>
    </w:p>
    <w:p w14:paraId="4F1A8F6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potential    immigrant    weak         illegal      hi           alternative  </w:t>
      </w:r>
    </w:p>
    <w:p w14:paraId="48FB6A7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interaction  column       personality  signal       curriculum   list         </w:t>
      </w:r>
    </w:p>
    <w:p w14:paraId="702FEBC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honor        passenger    assistance   forever      fun          regard       </w:t>
      </w:r>
    </w:p>
    <w:p w14:paraId="797468D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Israeli      association  twenty       knock        review       wrap         </w:t>
      </w:r>
    </w:p>
    <w:p w14:paraId="01E6C13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lab          offer        display      criticism    asset        depression   </w:t>
      </w:r>
    </w:p>
    <w:p w14:paraId="0C8F555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spiritual    musical      journalist   prayer       suspect      scholar      </w:t>
      </w:r>
    </w:p>
    <w:p w14:paraId="71C9B5D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warning      climate      cheese       observation  childhood    payment      </w:t>
      </w:r>
    </w:p>
    <w:p w14:paraId="6251AB4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sir          permit       cigarette    definition   priority     bread        </w:t>
      </w:r>
    </w:p>
    <w:p w14:paraId="7225682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creation     gradua</w:t>
      </w:r>
      <w:r w:rsidRPr="00015477">
        <w:rPr>
          <w:rFonts w:asciiTheme="minorEastAsia" w:hAnsiTheme="minorEastAsia"/>
        </w:rPr>
        <w:t xml:space="preserve">te     request      emotion      scream       dramatic     </w:t>
      </w:r>
    </w:p>
    <w:p w14:paraId="2018E54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universe     gap          excellent    deeply       prosecutor   mark         </w:t>
      </w:r>
    </w:p>
    <w:p w14:paraId="7620914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green        lucky        drag         airline      library      agenda       </w:t>
      </w:r>
    </w:p>
    <w:p w14:paraId="5A71813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recover      factory      selection   </w:t>
      </w:r>
      <w:r w:rsidRPr="00015477">
        <w:rPr>
          <w:rFonts w:asciiTheme="minorEastAsia" w:hAnsiTheme="minorEastAsia"/>
        </w:rPr>
        <w:t xml:space="preserve"> primarily    roof         unable       </w:t>
      </w:r>
    </w:p>
    <w:p w14:paraId="4F771F1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expense      initiative   diet         arrest       therapy      wash         </w:t>
      </w:r>
    </w:p>
    <w:p w14:paraId="27F0250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schedule     sad          brief        housing      post         purchase     </w:t>
      </w:r>
    </w:p>
    <w:p w14:paraId="42C91A1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existing     dark         steel        regarding    shout</w:t>
      </w:r>
      <w:r w:rsidRPr="00015477">
        <w:rPr>
          <w:rFonts w:asciiTheme="minorEastAsia" w:hAnsiTheme="minorEastAsia"/>
        </w:rPr>
        <w:t xml:space="preserve">        remaining    </w:t>
      </w:r>
    </w:p>
    <w:p w14:paraId="37FAC61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visual       fairly       chip         violent      silent       suppose      </w:t>
      </w:r>
    </w:p>
    <w:p w14:paraId="2A8D284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self         bike         tea          perceive     comparison   settlement   </w:t>
      </w:r>
    </w:p>
    <w:p w14:paraId="044E3AA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layer        planning     far          description  later        slow       </w:t>
      </w:r>
      <w:r w:rsidRPr="00015477">
        <w:rPr>
          <w:rFonts w:asciiTheme="minorEastAsia" w:hAnsiTheme="minorEastAsia"/>
        </w:rPr>
        <w:t xml:space="preserve">  </w:t>
      </w:r>
    </w:p>
    <w:p w14:paraId="482CE7D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slide        widely       wedding      inform       portion      territory    </w:t>
      </w:r>
    </w:p>
    <w:p w14:paraId="7DC8094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immediate    opponent     abandon      link         mass         lake         </w:t>
      </w:r>
    </w:p>
    <w:p w14:paraId="7E18327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transform    tension      display      leading      bother       consist      </w:t>
      </w:r>
    </w:p>
    <w:p w14:paraId="01550B6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alcohol      ena</w:t>
      </w:r>
      <w:r w:rsidRPr="00015477">
        <w:rPr>
          <w:rFonts w:asciiTheme="minorEastAsia" w:hAnsiTheme="minorEastAsia"/>
        </w:rPr>
        <w:t xml:space="preserve">ble       bend         saving       gain         desert       </w:t>
      </w:r>
    </w:p>
    <w:p w14:paraId="36A4026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shall        error        release      cop          Arab         double       </w:t>
      </w:r>
    </w:p>
    <w:p w14:paraId="4CFC1C6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walk         sand         Spanish      rule         hit          print        </w:t>
      </w:r>
    </w:p>
    <w:p w14:paraId="7EDA869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preserve     passage      formal   </w:t>
      </w:r>
      <w:r w:rsidRPr="00015477">
        <w:rPr>
          <w:rFonts w:asciiTheme="minorEastAsia" w:hAnsiTheme="minorEastAsia"/>
        </w:rPr>
        <w:t xml:space="preserve">    transition   existence    album        </w:t>
      </w:r>
    </w:p>
    <w:p w14:paraId="206938C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participationarrange      atmosphere   joint        reply        cycle        </w:t>
      </w:r>
    </w:p>
    <w:p w14:paraId="7FB3E48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opposite     lock         whole        deserve      consistent   resistance   </w:t>
      </w:r>
    </w:p>
    <w:p w14:paraId="3352549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discovery    tear         exposure     pose         st</w:t>
      </w:r>
      <w:r w:rsidRPr="00015477">
        <w:rPr>
          <w:rFonts w:asciiTheme="minorEastAsia" w:hAnsiTheme="minorEastAsia"/>
        </w:rPr>
        <w:t xml:space="preserve">ream       sale         </w:t>
      </w:r>
    </w:p>
    <w:p w14:paraId="788457B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trust        benefit      pot          grand        mine         hello        </w:t>
      </w:r>
    </w:p>
    <w:p w14:paraId="0825AAB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coalition    tale         knife        resolve      racial       phase        </w:t>
      </w:r>
    </w:p>
    <w:p w14:paraId="281256E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present      joke         coat         Mexican      symptom      contact      </w:t>
      </w:r>
    </w:p>
    <w:p w14:paraId="629C35B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manufacturer philosophy   potato       interview    foundation   quote        </w:t>
      </w:r>
    </w:p>
    <w:p w14:paraId="1DC5222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online       pass         negotiation  good         urge         occasion     </w:t>
      </w:r>
    </w:p>
    <w:p w14:paraId="2EBC950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dust         breath</w:t>
      </w:r>
      <w:r w:rsidRPr="00015477">
        <w:rPr>
          <w:rFonts w:asciiTheme="minorEastAsia" w:hAnsiTheme="minorEastAsia"/>
        </w:rPr>
        <w:t xml:space="preserve">e      elect        investigator jacket       glad         </w:t>
      </w:r>
    </w:p>
    <w:p w14:paraId="13AEEDD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ordinary     reduction    rarely       shift        pack         suicide      </w:t>
      </w:r>
    </w:p>
    <w:p w14:paraId="38E7FE7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numerous     touch        substance    discipline   elsewhere    iron         </w:t>
      </w:r>
    </w:p>
    <w:p w14:paraId="371A0A8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practical    moreover     passion     </w:t>
      </w:r>
      <w:r w:rsidRPr="00015477">
        <w:rPr>
          <w:rFonts w:asciiTheme="minorEastAsia" w:hAnsiTheme="minorEastAsia"/>
        </w:rPr>
        <w:t xml:space="preserve"> volunteer    implement    essentially  </w:t>
      </w:r>
    </w:p>
    <w:p w14:paraId="7D11A03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gene         enforcement  vs           sauce        independence marketing    </w:t>
      </w:r>
    </w:p>
    <w:p w14:paraId="283C8EB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priest       amazing      intense      advance      employer     shock        </w:t>
      </w:r>
    </w:p>
    <w:p w14:paraId="363CAF0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inspire      adjust       retire       sure         visib</w:t>
      </w:r>
      <w:r w:rsidRPr="00015477">
        <w:rPr>
          <w:rFonts w:asciiTheme="minorEastAsia" w:hAnsiTheme="minorEastAsia"/>
        </w:rPr>
        <w:t xml:space="preserve">le      kiss         </w:t>
      </w:r>
    </w:p>
    <w:p w14:paraId="51131BC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illness      cap          habit        competitive  juice        congressional</w:t>
      </w:r>
    </w:p>
    <w:p w14:paraId="651E37C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involvement  dominate     previously   whenever     transfer     analyze      </w:t>
      </w:r>
    </w:p>
    <w:p w14:paraId="534F936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another      attach       for          Indian       disaster     parking    </w:t>
      </w:r>
      <w:r w:rsidRPr="00015477">
        <w:rPr>
          <w:rFonts w:asciiTheme="minorEastAsia" w:hAnsiTheme="minorEastAsia"/>
        </w:rPr>
        <w:t xml:space="preserve">  </w:t>
      </w:r>
    </w:p>
    <w:p w14:paraId="2ED5DD4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prospect     boss         complaint    championship coach        exercise     </w:t>
      </w:r>
    </w:p>
    <w:p w14:paraId="5D9611D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fundamental  severe       enhance      mystery      impose       poverty      </w:t>
      </w:r>
    </w:p>
    <w:p w14:paraId="6136DE9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other        entry        fat          king         evaluate     symbol       </w:t>
      </w:r>
    </w:p>
    <w:p w14:paraId="110601E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still        tra</w:t>
      </w:r>
      <w:r w:rsidRPr="00015477">
        <w:rPr>
          <w:rFonts w:asciiTheme="minorEastAsia" w:hAnsiTheme="minorEastAsia"/>
        </w:rPr>
        <w:t xml:space="preserve">de        maker        mood         accomplish   emphasis     </w:t>
      </w:r>
    </w:p>
    <w:p w14:paraId="2E83B37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illustrate   boot         monitor      Asian        entertainmentbean         </w:t>
      </w:r>
    </w:p>
    <w:p w14:paraId="0D89A19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evaluation   creature     commander    digital      arrangement  concentrate  </w:t>
      </w:r>
    </w:p>
    <w:p w14:paraId="74082BB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total        usual        anger    </w:t>
      </w:r>
      <w:r w:rsidRPr="00015477">
        <w:rPr>
          <w:rFonts w:asciiTheme="minorEastAsia" w:hAnsiTheme="minorEastAsia"/>
        </w:rPr>
        <w:t xml:space="preserve">    psychologicalheavily      peak         </w:t>
      </w:r>
    </w:p>
    <w:p w14:paraId="7882D95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approximatelyincreasing   disorder     missile      equally      vary         </w:t>
      </w:r>
    </w:p>
    <w:p w14:paraId="4ED9873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wire         round        distribution transportationholy         ring         </w:t>
      </w:r>
    </w:p>
    <w:p w14:paraId="0A265A3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twin         command      commission   interpretation</w:t>
      </w:r>
      <w:r w:rsidRPr="00015477">
        <w:rPr>
          <w:rFonts w:asciiTheme="minorEastAsia" w:hAnsiTheme="minorEastAsia"/>
        </w:rPr>
        <w:t xml:space="preserve">breakfast    stop         </w:t>
      </w:r>
    </w:p>
    <w:p w14:paraId="7C600A7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strongly     engineering  luck         so-called    constant     race         </w:t>
      </w:r>
    </w:p>
    <w:p w14:paraId="0B7EFF5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clinic       veteran      smell        tablespoon   capable      nervous      </w:t>
      </w:r>
    </w:p>
    <w:p w14:paraId="2217047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tourist      light        toss         crucial      bury         pray         </w:t>
      </w:r>
    </w:p>
    <w:p w14:paraId="68137B8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tomato       exception    butter       deficit      bathroom     objective    </w:t>
      </w:r>
    </w:p>
    <w:p w14:paraId="4E78027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block        electronic   ally         journey      reputation   mixture      </w:t>
      </w:r>
    </w:p>
    <w:p w14:paraId="6D03E0E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surely       tower </w:t>
      </w:r>
      <w:r w:rsidRPr="00015477">
        <w:rPr>
          <w:rFonts w:asciiTheme="minorEastAsia" w:hAnsiTheme="minorEastAsia"/>
        </w:rPr>
        <w:t xml:space="preserve">       smoke        confront     pure         glance       </w:t>
      </w:r>
    </w:p>
    <w:p w14:paraId="48D6FA6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dimension    toy          prisoner     fellow       smooth       nearby       </w:t>
      </w:r>
    </w:p>
    <w:p w14:paraId="7A51BD4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peer         designer     personnel    shape        educator     relative     </w:t>
      </w:r>
    </w:p>
    <w:p w14:paraId="2CD62D0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immigration  belt         teaspoon     birthday     implication  perfectly    </w:t>
      </w:r>
    </w:p>
    <w:p w14:paraId="2F8AF54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coast        supporter    accompany    silver       teenager     recognition  </w:t>
      </w:r>
    </w:p>
    <w:p w14:paraId="00F1AA4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retirement   flag         recovery     whisper      watch        gentleman    </w:t>
      </w:r>
    </w:p>
    <w:p w14:paraId="521DF95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corn         moon  </w:t>
      </w:r>
      <w:r w:rsidRPr="00015477">
        <w:rPr>
          <w:rFonts w:asciiTheme="minorEastAsia" w:hAnsiTheme="minorEastAsia"/>
        </w:rPr>
        <w:t xml:space="preserve">       inner        junior       rather       throat       </w:t>
      </w:r>
    </w:p>
    <w:p w14:paraId="62F3B4D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salary       swing        observer     due          straight     publication  </w:t>
      </w:r>
    </w:p>
    <w:p w14:paraId="3A6D2B1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pretty       crop         dig          strike       permanent    plant        </w:t>
      </w:r>
    </w:p>
    <w:p w14:paraId="091AF7C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phenomenon   anxiety      unlike      </w:t>
      </w:r>
      <w:r w:rsidRPr="00015477">
        <w:rPr>
          <w:rFonts w:asciiTheme="minorEastAsia" w:hAnsiTheme="minorEastAsia"/>
        </w:rPr>
        <w:t xml:space="preserve"> wet          literally    resist       </w:t>
      </w:r>
    </w:p>
    <w:p w14:paraId="6AA0991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convention   embrace      supply       assist       exhibition   construct    </w:t>
      </w:r>
    </w:p>
    <w:p w14:paraId="2E1E9EC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viewer       pan          consultant   soon         line         administrator</w:t>
      </w:r>
    </w:p>
    <w:p w14:paraId="67BD85A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date         occasionally mayor        considerationCEO  </w:t>
      </w:r>
      <w:r w:rsidRPr="00015477">
        <w:rPr>
          <w:rFonts w:asciiTheme="minorEastAsia" w:hAnsiTheme="minorEastAsia"/>
        </w:rPr>
        <w:t xml:space="preserve">        secure       </w:t>
      </w:r>
    </w:p>
    <w:p w14:paraId="6CBCC68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pink         smoke        estimate     buck         historic     poem         </w:t>
      </w:r>
    </w:p>
    <w:p w14:paraId="2118529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grandmother  bind         fifth        constantly   enterprise   favor        </w:t>
      </w:r>
    </w:p>
    <w:p w14:paraId="3D24BA3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testing      stomach      apparent     weigh        install      sensitive  </w:t>
      </w:r>
      <w:r w:rsidRPr="00015477">
        <w:rPr>
          <w:rFonts w:asciiTheme="minorEastAsia" w:hAnsiTheme="minorEastAsia"/>
        </w:rPr>
        <w:t xml:space="preserve">  </w:t>
      </w:r>
    </w:p>
    <w:p w14:paraId="4509215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suggestion   mail         recipe       reasonable   preparation  wooden       </w:t>
      </w:r>
    </w:p>
    <w:p w14:paraId="0A5080B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elementary   concert      aggressive   intention    channel      extreme      </w:t>
      </w:r>
    </w:p>
    <w:p w14:paraId="4D65AC5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tube         drawing      protein      quit         absence      roll         </w:t>
      </w:r>
    </w:p>
    <w:p w14:paraId="5092501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Latin        rap</w:t>
      </w:r>
      <w:r w:rsidRPr="00015477">
        <w:rPr>
          <w:rFonts w:asciiTheme="minorEastAsia" w:hAnsiTheme="minorEastAsia"/>
        </w:rPr>
        <w:t xml:space="preserve">idly      jail         comment      diversity    honest       </w:t>
      </w:r>
    </w:p>
    <w:p w14:paraId="18184AB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Palestinian  pace         employment   speaker      impression   essay        </w:t>
      </w:r>
    </w:p>
    <w:p w14:paraId="76F6403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respondent   giant        cake         historian    negotiate    restore      </w:t>
      </w:r>
    </w:p>
    <w:p w14:paraId="6009741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substantial  pop          particula</w:t>
      </w:r>
      <w:r w:rsidRPr="00015477">
        <w:rPr>
          <w:rFonts w:asciiTheme="minorEastAsia" w:hAnsiTheme="minorEastAsia"/>
        </w:rPr>
        <w:t xml:space="preserve">r   specialist   origin       approval     </w:t>
      </w:r>
    </w:p>
    <w:p w14:paraId="65B84DF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mine         quietly      advise       conventional drop         count        </w:t>
      </w:r>
    </w:p>
    <w:p w14:paraId="6A94810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depth        wealth       disability   shell        general      criticize    </w:t>
      </w:r>
    </w:p>
    <w:p w14:paraId="5E26EA7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fast         professional effectively  biological   pa</w:t>
      </w:r>
      <w:r w:rsidRPr="00015477">
        <w:rPr>
          <w:rFonts w:asciiTheme="minorEastAsia" w:hAnsiTheme="minorEastAsia"/>
        </w:rPr>
        <w:t xml:space="preserve">ck         onion        </w:t>
      </w:r>
    </w:p>
    <w:p w14:paraId="15FED4C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deputy       flat         brand        assure       mad          award        </w:t>
      </w:r>
    </w:p>
    <w:p w14:paraId="6C3539B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criteria     dealer       via          alternative  utility      precisely    </w:t>
      </w:r>
    </w:p>
    <w:p w14:paraId="50F5265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arise        armed        nevertheless highway      clinical     routine </w:t>
      </w:r>
      <w:r w:rsidRPr="00015477">
        <w:rPr>
          <w:rFonts w:asciiTheme="minorEastAsia" w:hAnsiTheme="minorEastAsia"/>
        </w:rPr>
        <w:t xml:space="preserve">     </w:t>
      </w:r>
    </w:p>
    <w:p w14:paraId="67CD667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schedule     wage         normally     phrase       ingredient   stake        </w:t>
      </w:r>
    </w:p>
    <w:p w14:paraId="4DE0FBA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Muslim       dream        fiber        activist     Islamic      snap         </w:t>
      </w:r>
    </w:p>
    <w:p w14:paraId="4B22613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terrorism    refugee      incorporate  hip          ultimate     switch       </w:t>
      </w:r>
    </w:p>
    <w:p w14:paraId="00F8ACB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corporation  valuable     assumption   gear         graduate     barrier      </w:t>
      </w:r>
    </w:p>
    <w:p w14:paraId="5F06964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minor        provision    killer       assign       gang         developing   </w:t>
      </w:r>
    </w:p>
    <w:p w14:paraId="1ABF618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classic      chemical     wave         label        teen         index        </w:t>
      </w:r>
    </w:p>
    <w:p w14:paraId="3B0C7D0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vacation     advoca</w:t>
      </w:r>
      <w:r w:rsidRPr="00015477">
        <w:rPr>
          <w:rFonts w:asciiTheme="minorEastAsia" w:hAnsiTheme="minorEastAsia"/>
        </w:rPr>
        <w:t xml:space="preserve">te     draft        extraordinaryheaven       rough        </w:t>
      </w:r>
    </w:p>
    <w:p w14:paraId="6924AC3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yell         pregnant     distant      drama        satellite    personally   </w:t>
      </w:r>
    </w:p>
    <w:p w14:paraId="3EEE8DF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wonder       clock        chocolate    Italian      Canadian     ceiling      </w:t>
      </w:r>
    </w:p>
    <w:p w14:paraId="60C854F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sweep        advertising  universal   </w:t>
      </w:r>
      <w:r w:rsidRPr="00015477">
        <w:rPr>
          <w:rFonts w:asciiTheme="minorEastAsia" w:hAnsiTheme="minorEastAsia"/>
        </w:rPr>
        <w:t xml:space="preserve"> spin         house        button       </w:t>
      </w:r>
    </w:p>
    <w:p w14:paraId="006FFEE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bell         rank         darkness     ahead        clothing     super        </w:t>
      </w:r>
    </w:p>
    <w:p w14:paraId="63923A0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yield        fence        portrait     paint        survival     roughly      </w:t>
      </w:r>
    </w:p>
    <w:p w14:paraId="7BC9308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lawsuit      bottom       testimony    bunch        beat </w:t>
      </w:r>
      <w:r w:rsidRPr="00015477">
        <w:rPr>
          <w:rFonts w:asciiTheme="minorEastAsia" w:hAnsiTheme="minorEastAsia"/>
        </w:rPr>
        <w:t xml:space="preserve">        wind         </w:t>
      </w:r>
    </w:p>
    <w:p w14:paraId="7056A3D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found        burden       react        chamber      furniture    cooperation  </w:t>
      </w:r>
    </w:p>
    <w:p w14:paraId="46D9882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string       ceremony     communicate  taste        cheek        lost         </w:t>
      </w:r>
    </w:p>
    <w:p w14:paraId="224896B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profile      mechanism    disagree     like         penalty      match      </w:t>
      </w:r>
      <w:r w:rsidRPr="00015477">
        <w:rPr>
          <w:rFonts w:asciiTheme="minorEastAsia" w:hAnsiTheme="minorEastAsia"/>
        </w:rPr>
        <w:t xml:space="preserve">  </w:t>
      </w:r>
    </w:p>
    <w:p w14:paraId="55CB72F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advance      resort       destruction  bear         unlikely     tissue       </w:t>
      </w:r>
    </w:p>
    <w:p w14:paraId="7906C20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constitutionalpant         stranger     infection    cabinet      broken       </w:t>
      </w:r>
    </w:p>
    <w:p w14:paraId="134D6A6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apple        electric     proceed      track        bet          literary     </w:t>
      </w:r>
    </w:p>
    <w:p w14:paraId="1BF769D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virus        stupid       dispute      fortune      strategic    assistant    </w:t>
      </w:r>
    </w:p>
    <w:p w14:paraId="7DA49CC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overcome     remarkable   occupy       statistics   shopping     cousin       </w:t>
      </w:r>
    </w:p>
    <w:p w14:paraId="2F1F23D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encounter    wipe         initially    blind        white        port         </w:t>
      </w:r>
    </w:p>
    <w:p w14:paraId="58AE7C5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honor        electr</w:t>
      </w:r>
      <w:r w:rsidRPr="00015477">
        <w:rPr>
          <w:rFonts w:asciiTheme="minorEastAsia" w:hAnsiTheme="minorEastAsia"/>
        </w:rPr>
        <w:t xml:space="preserve">icity  genetic      adviser      pay          spokesman    </w:t>
      </w:r>
    </w:p>
    <w:p w14:paraId="38E601C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retain       latter       incentive    slave        chemical     translate    </w:t>
      </w:r>
    </w:p>
    <w:p w14:paraId="6ADE409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accurate     whereas      terror       though       expansion    elite        </w:t>
      </w:r>
    </w:p>
    <w:p w14:paraId="6B62091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Olympic      dirt         odd         </w:t>
      </w:r>
      <w:r w:rsidRPr="00015477">
        <w:rPr>
          <w:rFonts w:asciiTheme="minorEastAsia" w:hAnsiTheme="minorEastAsia"/>
        </w:rPr>
        <w:t xml:space="preserve"> rice         bullet       tight        </w:t>
      </w:r>
    </w:p>
    <w:p w14:paraId="2B03EF4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Bible        chart        solar        decline      conservative process      </w:t>
      </w:r>
    </w:p>
    <w:p w14:paraId="51005A7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square       stick        concentrationcomplicated  gently       champion     </w:t>
      </w:r>
    </w:p>
    <w:p w14:paraId="159BDDA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scenario     telescope    reflection   revolution   strip</w:t>
      </w:r>
      <w:r w:rsidRPr="00015477">
        <w:rPr>
          <w:rFonts w:asciiTheme="minorEastAsia" w:hAnsiTheme="minorEastAsia"/>
        </w:rPr>
        <w:t xml:space="preserve">        interpret    </w:t>
      </w:r>
    </w:p>
    <w:p w14:paraId="17940A2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friendly     tournament   fiction      detect       balance      likely       </w:t>
      </w:r>
    </w:p>
    <w:p w14:paraId="2555EE2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tremendous   lifetime     recommendationflow         senator      market       </w:t>
      </w:r>
    </w:p>
    <w:p w14:paraId="6C9F322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hunting      salad        guarantee    innocent     boundary     pause        </w:t>
      </w:r>
    </w:p>
    <w:p w14:paraId="3253DB0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remote       satisfaction journal      bench        lover        raw          </w:t>
      </w:r>
    </w:p>
    <w:p w14:paraId="5606AC3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awareness    surprising   withdraw     general      deck         similarly    </w:t>
      </w:r>
    </w:p>
    <w:p w14:paraId="590A239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newly        pole  </w:t>
      </w:r>
      <w:r w:rsidRPr="00015477">
        <w:rPr>
          <w:rFonts w:asciiTheme="minorEastAsia" w:hAnsiTheme="minorEastAsia"/>
        </w:rPr>
        <w:t xml:space="preserve">       testify      mode         dialogue     imply        </w:t>
      </w:r>
    </w:p>
    <w:p w14:paraId="7504D8C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naturally    mutual       founder      top          advanced     pride        </w:t>
      </w:r>
    </w:p>
    <w:p w14:paraId="55FD6AF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dismiss      aircraft     delivery     mainly       bake         freeze       </w:t>
      </w:r>
    </w:p>
    <w:p w14:paraId="75FC63C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platform     finance      sink        </w:t>
      </w:r>
      <w:r w:rsidRPr="00015477">
        <w:rPr>
          <w:rFonts w:asciiTheme="minorEastAsia" w:hAnsiTheme="minorEastAsia"/>
        </w:rPr>
        <w:t xml:space="preserve"> attractive   respect      diverse      </w:t>
      </w:r>
    </w:p>
    <w:p w14:paraId="6E8DE83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relevant     ideal        joy          worth        regularly    working      </w:t>
      </w:r>
    </w:p>
    <w:p w14:paraId="5513900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singer       evolve       shooting     partly       unknown      assistant    </w:t>
      </w:r>
    </w:p>
    <w:p w14:paraId="6A893FF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offense      counter      DNA          smell        poten</w:t>
      </w:r>
      <w:r w:rsidRPr="00015477">
        <w:rPr>
          <w:rFonts w:asciiTheme="minorEastAsia" w:hAnsiTheme="minorEastAsia"/>
        </w:rPr>
        <w:t xml:space="preserve">tially  transfer     </w:t>
      </w:r>
    </w:p>
    <w:p w14:paraId="2E680EB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thirty       justify      protest      crash        craft        treaty       </w:t>
      </w:r>
    </w:p>
    <w:p w14:paraId="69098BD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terrorist    insight      possess      politically  tap          lie          </w:t>
      </w:r>
    </w:p>
    <w:p w14:paraId="2E45F57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extensive    episode      double       swim         tire         fault      </w:t>
      </w:r>
      <w:r w:rsidRPr="00015477">
        <w:rPr>
          <w:rFonts w:asciiTheme="minorEastAsia" w:hAnsiTheme="minorEastAsia"/>
        </w:rPr>
        <w:t xml:space="preserve">  </w:t>
      </w:r>
    </w:p>
    <w:p w14:paraId="4CE6D1F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loose        free         shortly      originally   considerable prior        </w:t>
      </w:r>
    </w:p>
    <w:p w14:paraId="4E10B9C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intellectual mix          assault      relax        stair        adventure    </w:t>
      </w:r>
    </w:p>
    <w:p w14:paraId="72B30B9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external     proof        confident    headquarters sudden       dirty        </w:t>
      </w:r>
    </w:p>
    <w:p w14:paraId="59D0579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violation    ton</w:t>
      </w:r>
      <w:r w:rsidRPr="00015477">
        <w:rPr>
          <w:rFonts w:asciiTheme="minorEastAsia" w:hAnsiTheme="minorEastAsia"/>
        </w:rPr>
        <w:t xml:space="preserve">gue       license      hold         shelter      rub          </w:t>
      </w:r>
    </w:p>
    <w:p w14:paraId="28BD8E2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controversy  entrance     favorite     practice     properly     fade         </w:t>
      </w:r>
    </w:p>
    <w:p w14:paraId="0B044F6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defensive    tragedy      net          characterize funeral      profession   </w:t>
      </w:r>
    </w:p>
    <w:p w14:paraId="3F661FD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alter        spot         constitut</w:t>
      </w:r>
      <w:r w:rsidRPr="00015477">
        <w:rPr>
          <w:rFonts w:asciiTheme="minorEastAsia" w:hAnsiTheme="minorEastAsia"/>
        </w:rPr>
        <w:t xml:space="preserve">e   establishmentsqueeze      imagination  </w:t>
      </w:r>
    </w:p>
    <w:p w14:paraId="4BDF7E2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target       mask         convert      comprehensiveprominent    presentation </w:t>
      </w:r>
    </w:p>
    <w:p w14:paraId="57F66C5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regardless   easy         load         stable       introduction appeal       </w:t>
      </w:r>
    </w:p>
    <w:p w14:paraId="23A8045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pretend      not          elderly      representationd</w:t>
      </w:r>
      <w:r w:rsidRPr="00015477">
        <w:rPr>
          <w:rFonts w:asciiTheme="minorEastAsia" w:hAnsiTheme="minorEastAsia"/>
        </w:rPr>
        <w:t xml:space="preserve">eer         split        </w:t>
      </w:r>
    </w:p>
    <w:p w14:paraId="7FBBBEF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violate      partnership  pollution    emission     steady       vital        </w:t>
      </w:r>
    </w:p>
    <w:p w14:paraId="609B0F5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neither      fate         earnings     oven         distinction  segment      </w:t>
      </w:r>
    </w:p>
    <w:p w14:paraId="37A9044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nowhere      poet         mere         exciting     variation    comfort</w:t>
      </w:r>
      <w:r w:rsidRPr="00015477">
        <w:rPr>
          <w:rFonts w:asciiTheme="minorEastAsia" w:hAnsiTheme="minorEastAsia"/>
        </w:rPr>
        <w:t xml:space="preserve">      </w:t>
      </w:r>
    </w:p>
    <w:p w14:paraId="6A15F90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radical      stress       adapt        Irish        honey        correspondent</w:t>
      </w:r>
    </w:p>
    <w:p w14:paraId="680038B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pale         musician     significance load         round        vessel       </w:t>
      </w:r>
    </w:p>
    <w:p w14:paraId="6B8CD23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storage      flee         leather      distribute   evolution    ill          </w:t>
      </w:r>
    </w:p>
    <w:p w14:paraId="146A87D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tribe        shelf        can          grandfather  lawn         buyer        </w:t>
      </w:r>
    </w:p>
    <w:p w14:paraId="55EA0B8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dining       wisdom       council      vulnerable   instance     garlic       </w:t>
      </w:r>
    </w:p>
    <w:p w14:paraId="0ECA5F9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capability   poetry       celebrity    gradually    stability    doubt        </w:t>
      </w:r>
    </w:p>
    <w:p w14:paraId="04C1FA4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fantasy      scared</w:t>
      </w:r>
      <w:r w:rsidRPr="00015477">
        <w:rPr>
          <w:rFonts w:asciiTheme="minorEastAsia" w:hAnsiTheme="minorEastAsia"/>
        </w:rPr>
        <w:t xml:space="preserve">       guide        plot         framework    gesture      </w:t>
      </w:r>
    </w:p>
    <w:p w14:paraId="20AA2D4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ongoing      psychology   since        counselor    witness      chapter      </w:t>
      </w:r>
    </w:p>
    <w:p w14:paraId="3B9820A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fellow       divorce      owe          pipe         athletic     slight       </w:t>
      </w:r>
    </w:p>
    <w:p w14:paraId="5629D6C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math         shade        tail         sustain      mount        obligation   </w:t>
      </w:r>
    </w:p>
    <w:p w14:paraId="1E20580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angle        palm         differ       custom       store        economist    </w:t>
      </w:r>
    </w:p>
    <w:p w14:paraId="59DE851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fifteen      soup         celebration  efficient    damage       composition  </w:t>
      </w:r>
    </w:p>
    <w:p w14:paraId="48A4E78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satisfy      pile  </w:t>
      </w:r>
      <w:r w:rsidRPr="00015477">
        <w:rPr>
          <w:rFonts w:asciiTheme="minorEastAsia" w:hAnsiTheme="minorEastAsia"/>
        </w:rPr>
        <w:t xml:space="preserve">       briefly      carbon       consume      scheme       </w:t>
      </w:r>
    </w:p>
    <w:p w14:paraId="7952D88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crack        frequency    tobacco      survivor     besides      in           </w:t>
      </w:r>
    </w:p>
    <w:p w14:paraId="7A4A36A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psychologist wealthy      galaxy       given        fund         ski          </w:t>
      </w:r>
    </w:p>
    <w:p w14:paraId="0C2026C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limitation   OK           trace       </w:t>
      </w:r>
      <w:r w:rsidRPr="00015477">
        <w:rPr>
          <w:rFonts w:asciiTheme="minorEastAsia" w:hAnsiTheme="minorEastAsia"/>
        </w:rPr>
        <w:t xml:space="preserve"> appointment  preference   meter        </w:t>
      </w:r>
    </w:p>
    <w:p w14:paraId="487D308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explosion    arrest       publicly     incredible   fighter      rapid        </w:t>
      </w:r>
    </w:p>
    <w:p w14:paraId="05BAC14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admission    hunter       educate      painful      friendship   aide         </w:t>
      </w:r>
    </w:p>
    <w:p w14:paraId="6894557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infant       calculate    fifty        rid          porch</w:t>
      </w:r>
      <w:r w:rsidRPr="00015477">
        <w:rPr>
          <w:rFonts w:asciiTheme="minorEastAsia" w:hAnsiTheme="minorEastAsia"/>
        </w:rPr>
        <w:t xml:space="preserve">        tendency     </w:t>
      </w:r>
    </w:p>
    <w:p w14:paraId="1D9EBBC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uniform      formation    scholarship  reservation  efficiency   waste        </w:t>
      </w:r>
    </w:p>
    <w:p w14:paraId="6D97629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qualify      mall         derive       scandal      PC           helpful      </w:t>
      </w:r>
    </w:p>
    <w:p w14:paraId="63AE20C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impress      heel         resemble     privacy      fabric       surprise   </w:t>
      </w:r>
      <w:r w:rsidRPr="00015477">
        <w:rPr>
          <w:rFonts w:asciiTheme="minorEastAsia" w:hAnsiTheme="minorEastAsia"/>
        </w:rPr>
        <w:t xml:space="preserve">  </w:t>
      </w:r>
    </w:p>
    <w:p w14:paraId="2A2B8D8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contest      proportion   guideline    rifle        maintenance  conviction   </w:t>
      </w:r>
    </w:p>
    <w:p w14:paraId="63E0CF0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trick        organic      tent         examination  publisher    strengthen   </w:t>
      </w:r>
    </w:p>
    <w:p w14:paraId="427323B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French       proposed     myth         sophisticatedcow          etc          </w:t>
      </w:r>
    </w:p>
    <w:p w14:paraId="562E446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standing     asl</w:t>
      </w:r>
      <w:r w:rsidRPr="00015477">
        <w:rPr>
          <w:rFonts w:asciiTheme="minorEastAsia" w:hAnsiTheme="minorEastAsia"/>
        </w:rPr>
        <w:t xml:space="preserve">eep       tennis       nerve        barrel       bombing      </w:t>
      </w:r>
    </w:p>
    <w:p w14:paraId="4803E9B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membership   ratio        menu         purchase     controversialdesperate    </w:t>
      </w:r>
    </w:p>
    <w:p w14:paraId="592A867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rate         lifestyle    humor        loud         glove        suspect      </w:t>
      </w:r>
    </w:p>
    <w:p w14:paraId="4F768EA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sufficient   narrative    photograp</w:t>
      </w:r>
      <w:r w:rsidRPr="00015477">
        <w:rPr>
          <w:rFonts w:asciiTheme="minorEastAsia" w:hAnsiTheme="minorEastAsia"/>
        </w:rPr>
        <w:t xml:space="preserve">her helicopter   Catholic     modest       </w:t>
      </w:r>
    </w:p>
    <w:p w14:paraId="124A7DD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provider     delay        agricultural explode      stroke       scope        </w:t>
      </w:r>
    </w:p>
    <w:p w14:paraId="4EC9B82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punishment   handful      badly        horizon      curious      downtown     </w:t>
      </w:r>
    </w:p>
    <w:p w14:paraId="2BA9B7D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girlfriend   prompt       request      cholesterol  absorb       adjustment   </w:t>
      </w:r>
    </w:p>
    <w:p w14:paraId="28FE4B2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taxpayer     eager        principal    detailed     motivation   assignment   </w:t>
      </w:r>
    </w:p>
    <w:p w14:paraId="3E96232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restriction  across       Palestinian  laboratory   workshop     differently  </w:t>
      </w:r>
    </w:p>
    <w:p w14:paraId="20CEB4E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auto         romant</w:t>
      </w:r>
      <w:r w:rsidRPr="00015477">
        <w:rPr>
          <w:rFonts w:asciiTheme="minorEastAsia" w:hAnsiTheme="minorEastAsia"/>
        </w:rPr>
        <w:t xml:space="preserve">ic     cotton       motor        sue          flavor       </w:t>
      </w:r>
    </w:p>
    <w:p w14:paraId="34FDFA4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overlook     float        undergo      sequence     demonstrationjet          </w:t>
      </w:r>
    </w:p>
    <w:p w14:paraId="0E78184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orange       consumption  assert       blade        temporary    medication   </w:t>
      </w:r>
    </w:p>
    <w:p w14:paraId="3048B13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print        cabin        bite        </w:t>
      </w:r>
      <w:r w:rsidRPr="00015477">
        <w:rPr>
          <w:rFonts w:asciiTheme="minorEastAsia" w:hAnsiTheme="minorEastAsia"/>
        </w:rPr>
        <w:t xml:space="preserve"> relative     edition      valley       </w:t>
      </w:r>
    </w:p>
    <w:p w14:paraId="6FC2644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yours        pitch        pine         brilliant    versus       manufacturing</w:t>
      </w:r>
    </w:p>
    <w:p w14:paraId="0F8D58C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risk         Christian    complex      absolute     chef         discrimination</w:t>
      </w:r>
    </w:p>
    <w:p w14:paraId="3C93764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offensive    German       suit         boom         regi</w:t>
      </w:r>
      <w:r w:rsidRPr="00015477">
        <w:rPr>
          <w:rFonts w:asciiTheme="minorEastAsia" w:hAnsiTheme="minorEastAsia"/>
        </w:rPr>
        <w:t xml:space="preserve">ster     appoint      </w:t>
      </w:r>
    </w:p>
    <w:p w14:paraId="002D4D2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heritage     God          terrorist    dominant     successfully shit         </w:t>
      </w:r>
    </w:p>
    <w:p w14:paraId="64F6607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lemon        hungry       sense        dry          wander       submit       </w:t>
      </w:r>
    </w:p>
    <w:p w14:paraId="5AE0442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economics    naked        anticipate   nut          legacy       extension </w:t>
      </w:r>
      <w:r w:rsidRPr="00015477">
        <w:rPr>
          <w:rFonts w:asciiTheme="minorEastAsia" w:hAnsiTheme="minorEastAsia"/>
        </w:rPr>
        <w:t xml:space="preserve">   </w:t>
      </w:r>
    </w:p>
    <w:p w14:paraId="68A42D0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shrug        fly          battery      arrival      legitimate   orientation  </w:t>
      </w:r>
    </w:p>
    <w:p w14:paraId="7D5FD4E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inflation    cope         flame        cluster      host         wound        </w:t>
      </w:r>
    </w:p>
    <w:p w14:paraId="6077BC0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dependent    shower       institutionaldepict       operating    flesh        </w:t>
      </w:r>
    </w:p>
    <w:p w14:paraId="6C75E44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garage       op</w:t>
      </w:r>
      <w:r w:rsidRPr="00015477">
        <w:rPr>
          <w:rFonts w:asciiTheme="minorEastAsia" w:hAnsiTheme="minorEastAsia"/>
        </w:rPr>
        <w:t xml:space="preserve">erator     instructor   collapse     borrow       furthermore  </w:t>
      </w:r>
    </w:p>
    <w:p w14:paraId="01C2B84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comedy       mortgage     sanction     civilian     twelve       weekly       </w:t>
      </w:r>
    </w:p>
    <w:p w14:paraId="26236E4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habitat      grain        brush        consciousnessdevote       crack        </w:t>
      </w:r>
    </w:p>
    <w:p w14:paraId="384988E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measurement  province     ease    </w:t>
      </w:r>
      <w:r w:rsidRPr="00015477">
        <w:rPr>
          <w:rFonts w:asciiTheme="minorEastAsia" w:hAnsiTheme="minorEastAsia"/>
        </w:rPr>
        <w:t xml:space="preserve">     seize        ethics       nomination   </w:t>
      </w:r>
    </w:p>
    <w:p w14:paraId="78152BB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permission   wise         actress      summit       acid         odds         </w:t>
      </w:r>
    </w:p>
    <w:p w14:paraId="5F3A7DE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gifted       frustration  medium       function     physically   grant        </w:t>
      </w:r>
    </w:p>
    <w:p w14:paraId="61FD7F0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distinguish  shore        repeatedly   lung         f</w:t>
      </w:r>
      <w:r w:rsidRPr="00015477">
        <w:rPr>
          <w:rFonts w:asciiTheme="minorEastAsia" w:hAnsiTheme="minorEastAsia"/>
        </w:rPr>
        <w:t xml:space="preserve">irm         running      </w:t>
      </w:r>
    </w:p>
    <w:p w14:paraId="54FE330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correct      distinct     artistic     discourse    basket       ah           </w:t>
      </w:r>
    </w:p>
    <w:p w14:paraId="36F7D84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fighting     impressive   competitor   ugly         worried      portray      </w:t>
      </w:r>
    </w:p>
    <w:p w14:paraId="5D30DBA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powder       ghost        persuade     moderate     subsequent   continu</w:t>
      </w:r>
      <w:r w:rsidRPr="00015477">
        <w:rPr>
          <w:rFonts w:asciiTheme="minorEastAsia" w:hAnsiTheme="minorEastAsia"/>
        </w:rPr>
        <w:t xml:space="preserve">ed    </w:t>
      </w:r>
    </w:p>
    <w:p w14:paraId="3666A66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cookie       carrier      cooking      frequent     ban          swing        </w:t>
      </w:r>
    </w:p>
    <w:p w14:paraId="1B0A7B0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orange       awful        admire       pet          miracle      exceed       </w:t>
      </w:r>
    </w:p>
    <w:p w14:paraId="7C1DE16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rhythm       widespread   killing      lovely       sin          charity      </w:t>
      </w:r>
    </w:p>
    <w:p w14:paraId="215D18E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script       tactic       identificationtransformationeveryday     headline     </w:t>
      </w:r>
    </w:p>
    <w:p w14:paraId="0B91A37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crash        venture      invasion     military     nonetheless  adequate     </w:t>
      </w:r>
    </w:p>
    <w:p w14:paraId="6D382F7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piano        grocery      intensity    exhibit      high         blanket      </w:t>
      </w:r>
    </w:p>
    <w:p w14:paraId="1F81ED6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margin       prin</w:t>
      </w:r>
      <w:r w:rsidRPr="00015477">
        <w:rPr>
          <w:rFonts w:asciiTheme="minorEastAsia" w:hAnsiTheme="minorEastAsia"/>
        </w:rPr>
        <w:t xml:space="preserve">cipal    quarterback  mouse        rope         concrete     </w:t>
      </w:r>
    </w:p>
    <w:p w14:paraId="567C738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prescription African-Americanchase        document     brick        recruit      </w:t>
      </w:r>
    </w:p>
    <w:p w14:paraId="7F692BA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patch        consensus    horror       recording    painter      colonial     </w:t>
      </w:r>
    </w:p>
    <w:p w14:paraId="00BD950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pie          sake         gaze   </w:t>
      </w:r>
      <w:r w:rsidRPr="00015477">
        <w:rPr>
          <w:rFonts w:asciiTheme="minorEastAsia" w:hAnsiTheme="minorEastAsia"/>
        </w:rPr>
        <w:t xml:space="preserve">      courage      pregnancy    swear        </w:t>
      </w:r>
    </w:p>
    <w:p w14:paraId="040B90F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defeat       clue         reinforce    win          confusion    slice        </w:t>
      </w:r>
    </w:p>
    <w:p w14:paraId="4AC49ED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occupation   dear         coal         sacred       criminal     formula      </w:t>
      </w:r>
    </w:p>
    <w:p w14:paraId="740E2D9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cognitive    collective   exact        uncle        </w:t>
      </w:r>
      <w:r w:rsidRPr="00015477">
        <w:rPr>
          <w:rFonts w:asciiTheme="minorEastAsia" w:hAnsiTheme="minorEastAsia"/>
        </w:rPr>
        <w:t xml:space="preserve">square       captain      </w:t>
      </w:r>
    </w:p>
    <w:p w14:paraId="5EF732F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sigh         attribute    dare         okay         homeless     cool         </w:t>
      </w:r>
    </w:p>
    <w:p w14:paraId="4C6B5AE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gallery      soccer       defendant    tunnel       fitness      lap          </w:t>
      </w:r>
    </w:p>
    <w:p w14:paraId="4D8AADE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grave        toe          container    virtue       abroad       archit</w:t>
      </w:r>
      <w:r w:rsidRPr="00015477">
        <w:rPr>
          <w:rFonts w:asciiTheme="minorEastAsia" w:hAnsiTheme="minorEastAsia"/>
        </w:rPr>
        <w:t xml:space="preserve">ect    </w:t>
      </w:r>
    </w:p>
    <w:p w14:paraId="5C3E3EE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dramatically makeup       inquiry      rose         surprisingly highlight    </w:t>
      </w:r>
    </w:p>
    <w:p w14:paraId="5B00D2E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decrease     indication   rail         anniversary  couch        alliance     </w:t>
      </w:r>
    </w:p>
    <w:p w14:paraId="49A8BD3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hypothesis   boyfriend    compose      peer         mess         rank         </w:t>
      </w:r>
    </w:p>
    <w:p w14:paraId="696FCF2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legend     </w:t>
      </w:r>
      <w:r w:rsidRPr="00015477">
        <w:rPr>
          <w:rFonts w:asciiTheme="minorEastAsia" w:hAnsiTheme="minorEastAsia"/>
        </w:rPr>
        <w:t xml:space="preserve">  regulate     adolescent   shine        norm         upset        </w:t>
      </w:r>
    </w:p>
    <w:p w14:paraId="016A114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remark       resign       reward       gentle       related      organ        </w:t>
      </w:r>
    </w:p>
    <w:p w14:paraId="5D24FCD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lightly      concerning   invent       laughter     fit          northwest    </w:t>
      </w:r>
    </w:p>
    <w:p w14:paraId="6F05E66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counseling   tight        rece</w:t>
      </w:r>
      <w:r w:rsidRPr="00015477">
        <w:rPr>
          <w:rFonts w:asciiTheme="minorEastAsia" w:hAnsiTheme="minorEastAsia"/>
        </w:rPr>
        <w:t xml:space="preserve">iver     ritual       insect       interrupt    </w:t>
      </w:r>
    </w:p>
    <w:p w14:paraId="5065F31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salmon       favor        trading      concern      magic        superior     </w:t>
      </w:r>
    </w:p>
    <w:p w14:paraId="722B66D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combat       stem         surgeon      acceptable   physics      rape         </w:t>
      </w:r>
    </w:p>
    <w:p w14:paraId="0615036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counsel      brush        jeans        hunt      </w:t>
      </w:r>
      <w:r w:rsidRPr="00015477">
        <w:rPr>
          <w:rFonts w:asciiTheme="minorEastAsia" w:hAnsiTheme="minorEastAsia"/>
        </w:rPr>
        <w:t xml:space="preserve">   continuous   log          </w:t>
      </w:r>
    </w:p>
    <w:p w14:paraId="6F302A0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echo         pill         excited      sculpture    compound     integrate    </w:t>
      </w:r>
    </w:p>
    <w:p w14:paraId="25C8734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flour        bitter       bare         slope        rent         presidency   </w:t>
      </w:r>
    </w:p>
    <w:p w14:paraId="15FB620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subtle       greatly      bishop       delay        cry          acc</w:t>
      </w:r>
      <w:r w:rsidRPr="00015477">
        <w:rPr>
          <w:rFonts w:asciiTheme="minorEastAsia" w:hAnsiTheme="minorEastAsia"/>
        </w:rPr>
        <w:t xml:space="preserve">eptance   </w:t>
      </w:r>
    </w:p>
    <w:p w14:paraId="67EB99D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collapse     shop         pump         candy        evil         final        </w:t>
      </w:r>
    </w:p>
    <w:p w14:paraId="54792F3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finance      pleased      medal        beg          sponsor      ethical      </w:t>
      </w:r>
    </w:p>
    <w:p w14:paraId="4814F24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secondary    slam         export       experimental melt         midnight     </w:t>
      </w:r>
    </w:p>
    <w:p w14:paraId="669E4D9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net          curve        integrity    entitle      evident      logic        </w:t>
      </w:r>
    </w:p>
    <w:p w14:paraId="6213EA4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essence      park         exclude      harsh        closet       suburban     </w:t>
      </w:r>
    </w:p>
    <w:p w14:paraId="3110989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greet        favor        interior     corridor     murder       retail       </w:t>
      </w:r>
    </w:p>
    <w:p w14:paraId="64BB968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pitcher      march </w:t>
      </w:r>
      <w:r w:rsidRPr="00015477">
        <w:rPr>
          <w:rFonts w:asciiTheme="minorEastAsia" w:hAnsiTheme="minorEastAsia"/>
        </w:rPr>
        <w:t xml:space="preserve">       snake        pitch        excuse       cross        </w:t>
      </w:r>
    </w:p>
    <w:p w14:paraId="0B8B7F0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weakness     pig          cold         classical    estimated    T-shirt      </w:t>
      </w:r>
    </w:p>
    <w:p w14:paraId="0196222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online       unemployment civilization fold         patient      pop          </w:t>
      </w:r>
    </w:p>
    <w:p w14:paraId="77A881B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daily        reverse      missing     </w:t>
      </w:r>
      <w:r w:rsidRPr="00015477">
        <w:rPr>
          <w:rFonts w:asciiTheme="minorEastAsia" w:hAnsiTheme="minorEastAsia"/>
        </w:rPr>
        <w:t xml:space="preserve"> correlation  humanity     flash        </w:t>
      </w:r>
    </w:p>
    <w:p w14:paraId="1684292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developer    reliable     excitement   beef         Islam        Roman        </w:t>
      </w:r>
    </w:p>
    <w:p w14:paraId="672AEDD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stretch      architecture occasional   administrativeelbow        deadly       </w:t>
      </w:r>
    </w:p>
    <w:p w14:paraId="74F25D6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Muslim       Hispanic     allegation   tip          conf</w:t>
      </w:r>
      <w:r w:rsidRPr="00015477">
        <w:rPr>
          <w:rFonts w:asciiTheme="minorEastAsia" w:hAnsiTheme="minorEastAsia"/>
        </w:rPr>
        <w:t xml:space="preserve">use      airplane     </w:t>
      </w:r>
    </w:p>
    <w:p w14:paraId="10F69A5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monthly      duck         dose         Korean       plead        initiate     </w:t>
      </w:r>
    </w:p>
    <w:p w14:paraId="5F8B54D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lecture      van          sixth        bay          mainstream   suburb       </w:t>
      </w:r>
    </w:p>
    <w:p w14:paraId="7F43A60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sandwich     unlike       trunk        rumor        implementationswallow  </w:t>
      </w:r>
      <w:r w:rsidRPr="00015477">
        <w:rPr>
          <w:rFonts w:asciiTheme="minorEastAsia" w:hAnsiTheme="minorEastAsia"/>
        </w:rPr>
        <w:t xml:space="preserve">    </w:t>
      </w:r>
    </w:p>
    <w:p w14:paraId="6144810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motivate     render       trap         restrict     cloth        seemingly    </w:t>
      </w:r>
    </w:p>
    <w:p w14:paraId="1C15DAF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legislative  effectivenessenforce      lens         reach        inspector    </w:t>
      </w:r>
    </w:p>
    <w:p w14:paraId="0D7DA97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lend         plain        fraud        companion    contend      nail         </w:t>
      </w:r>
    </w:p>
    <w:p w14:paraId="28DA35F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array        s</w:t>
      </w:r>
      <w:r w:rsidRPr="00015477">
        <w:rPr>
          <w:rFonts w:asciiTheme="minorEastAsia" w:hAnsiTheme="minorEastAsia"/>
        </w:rPr>
        <w:t xml:space="preserve">trict       assemble     frankly      rat          burst        </w:t>
      </w:r>
    </w:p>
    <w:p w14:paraId="5655C78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hallway      cave         inevitable   southwest    monster      speed        </w:t>
      </w:r>
    </w:p>
    <w:p w14:paraId="33D4951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protest      unexpected   obstacle     facilitate   encounter    rip          </w:t>
      </w:r>
    </w:p>
    <w:p w14:paraId="7D6816F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herb         overwhelming integra</w:t>
      </w:r>
      <w:r w:rsidRPr="00015477">
        <w:rPr>
          <w:rFonts w:asciiTheme="minorEastAsia" w:hAnsiTheme="minorEastAsia"/>
        </w:rPr>
        <w:t xml:space="preserve">tion  crystal      recession    wish         </w:t>
      </w:r>
    </w:p>
    <w:p w14:paraId="1D455DB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top          written      motive       label        flood        pen          </w:t>
      </w:r>
    </w:p>
    <w:p w14:paraId="09281B0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ownership    nightmare    notice       inspection   supervisor   consult      </w:t>
      </w:r>
    </w:p>
    <w:p w14:paraId="62A2B41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arena        laugh        diagnosis    possession   forgive      warm         </w:t>
      </w:r>
    </w:p>
    <w:p w14:paraId="16E2AAB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consistently basement     project      drift        drain        last         </w:t>
      </w:r>
    </w:p>
    <w:p w14:paraId="10BB433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prosecution  maximum      announcement warrior      prediction   bacteria     </w:t>
      </w:r>
    </w:p>
    <w:p w14:paraId="7B0D37B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questionnairemud   </w:t>
      </w:r>
      <w:r w:rsidRPr="00015477">
        <w:rPr>
          <w:rFonts w:asciiTheme="minorEastAsia" w:hAnsiTheme="minorEastAsia"/>
        </w:rPr>
        <w:t xml:space="preserve">       infrastructurehurry        privilege    temple       </w:t>
      </w:r>
    </w:p>
    <w:p w14:paraId="451F58E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medium       outdoor      suck         broadcast    re           leap         </w:t>
      </w:r>
    </w:p>
    <w:p w14:paraId="5EA32FD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random       past         wrist        curtain      monitor      pond         </w:t>
      </w:r>
    </w:p>
    <w:p w14:paraId="35706B8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domain       guilt        cattle     </w:t>
      </w:r>
      <w:r w:rsidRPr="00015477">
        <w:rPr>
          <w:rFonts w:asciiTheme="minorEastAsia" w:hAnsiTheme="minorEastAsia"/>
        </w:rPr>
        <w:t xml:space="preserve">  subject      walking      playoff      </w:t>
      </w:r>
    </w:p>
    <w:p w14:paraId="34DB15D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minimum      fiscal       skirt        dump         hence        database     </w:t>
      </w:r>
    </w:p>
    <w:p w14:paraId="53E2424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uncomfortableaim          execute      limb         ideology     average      </w:t>
      </w:r>
    </w:p>
    <w:p w14:paraId="2A15A83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welcome      tune         harm         railroad     endure       radiation    </w:t>
      </w:r>
    </w:p>
    <w:p w14:paraId="1BE1FFB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horn         chronic      peaceful     innovation   strain       guitar       </w:t>
      </w:r>
    </w:p>
    <w:p w14:paraId="481C1E3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replacement  behave       administer   simultaneouslydancer       amendment    </w:t>
      </w:r>
    </w:p>
    <w:p w14:paraId="79C0252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guard        pad  </w:t>
      </w:r>
      <w:r w:rsidRPr="00015477">
        <w:rPr>
          <w:rFonts w:asciiTheme="minorEastAsia" w:hAnsiTheme="minorEastAsia"/>
        </w:rPr>
        <w:t xml:space="preserve">        transmission await        retired      trigger      </w:t>
      </w:r>
    </w:p>
    <w:p w14:paraId="5B5E4F1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spill        grateful     grace        virtual      response     colony       </w:t>
      </w:r>
    </w:p>
    <w:p w14:paraId="4C0C096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adoption     slide        indigenous   closed       convict      civilian     </w:t>
      </w:r>
    </w:p>
    <w:p w14:paraId="04D29B0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towel        modify       particle   </w:t>
      </w:r>
      <w:r w:rsidRPr="00015477">
        <w:rPr>
          <w:rFonts w:asciiTheme="minorEastAsia" w:hAnsiTheme="minorEastAsia"/>
        </w:rPr>
        <w:t xml:space="preserve">  award        glance       prize        </w:t>
      </w:r>
    </w:p>
    <w:p w14:paraId="1E921BC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landing      conduct      blue         boost        bat          alarm        </w:t>
      </w:r>
    </w:p>
    <w:p w14:paraId="663FAE8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festival     grip         weird        undermine    freshman     sweat        </w:t>
      </w:r>
    </w:p>
    <w:p w14:paraId="34165A3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outer        European     drunk        survey       rese</w:t>
      </w:r>
      <w:r w:rsidRPr="00015477">
        <w:rPr>
          <w:rFonts w:asciiTheme="minorEastAsia" w:hAnsiTheme="minorEastAsia"/>
        </w:rPr>
        <w:t xml:space="preserve">arch     separation   </w:t>
      </w:r>
    </w:p>
    <w:p w14:paraId="588FB12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traditionallystuff        govern       southeast    intelligent  wherever     </w:t>
      </w:r>
    </w:p>
    <w:p w14:paraId="1B8C998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ballot       rhetoric     convinced    driving      vitamin      enthusiasm   </w:t>
      </w:r>
    </w:p>
    <w:p w14:paraId="7BE9F6B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accommodate  praise       injure       wilderness   nearby       endless   </w:t>
      </w:r>
      <w:r w:rsidRPr="00015477">
        <w:rPr>
          <w:rFonts w:asciiTheme="minorEastAsia" w:hAnsiTheme="minorEastAsia"/>
        </w:rPr>
        <w:t xml:space="preserve">   </w:t>
      </w:r>
    </w:p>
    <w:p w14:paraId="59AB29F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mandate      pause        excuse       respectively uncertainty  chaos        </w:t>
      </w:r>
    </w:p>
    <w:p w14:paraId="1676C8D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short        mechanical   canvas       forty        matter       lobby        </w:t>
      </w:r>
    </w:p>
    <w:p w14:paraId="6602E81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profound     format       trait        currency     turkey       reserve      </w:t>
      </w:r>
    </w:p>
    <w:p w14:paraId="188DD4D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beam         ab</w:t>
      </w:r>
      <w:r w:rsidRPr="00015477">
        <w:rPr>
          <w:rFonts w:asciiTheme="minorEastAsia" w:hAnsiTheme="minorEastAsia"/>
        </w:rPr>
        <w:t xml:space="preserve">use        astronomer   corruption   contractor   apologize    </w:t>
      </w:r>
    </w:p>
    <w:p w14:paraId="142A9E2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doctrine     genuine      thumb        unity        compromise   horrible     </w:t>
      </w:r>
    </w:p>
    <w:p w14:paraId="4201656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behavioral   exclusive    scatter      commonly     convey       rush         </w:t>
      </w:r>
    </w:p>
    <w:p w14:paraId="4A9B0AB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twist        complexity   fork    </w:t>
      </w:r>
      <w:r w:rsidRPr="00015477">
        <w:rPr>
          <w:rFonts w:asciiTheme="minorEastAsia" w:hAnsiTheme="minorEastAsia"/>
        </w:rPr>
        <w:t xml:space="preserve">     disk         relieve      suspicion    </w:t>
      </w:r>
    </w:p>
    <w:p w14:paraId="38F6C51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lock         finish       health-care  health-care  health-care  health-care  </w:t>
      </w:r>
    </w:p>
    <w:p w14:paraId="6DF4603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residence    shame        meaningful   sidewalk     Olympics     technological</w:t>
      </w:r>
    </w:p>
    <w:p w14:paraId="531D16A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signature    pleasant     wow          suspend      r</w:t>
      </w:r>
      <w:r w:rsidRPr="00015477">
        <w:rPr>
          <w:rFonts w:asciiTheme="minorEastAsia" w:hAnsiTheme="minorEastAsia"/>
        </w:rPr>
        <w:t xml:space="preserve">ebel        frozen       </w:t>
      </w:r>
    </w:p>
    <w:p w14:paraId="1DFA95F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desire       spouse       fluid        pension      resume       theoretical  </w:t>
      </w:r>
    </w:p>
    <w:p w14:paraId="3158701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sodium       blow         promotion    delicate     forehead     rebuild      </w:t>
      </w:r>
    </w:p>
    <w:p w14:paraId="28D0D4C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bounce       electrical   hook         detective    traveler     click  </w:t>
      </w:r>
      <w:r w:rsidRPr="00015477">
        <w:rPr>
          <w:rFonts w:asciiTheme="minorEastAsia" w:hAnsiTheme="minorEastAsia"/>
        </w:rPr>
        <w:t xml:space="preserve">      </w:t>
      </w:r>
    </w:p>
    <w:p w14:paraId="6E7FDFD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compensation signal       exit         attraction   dedicate     altogether   </w:t>
      </w:r>
    </w:p>
    <w:p w14:paraId="3ABBE7A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pickup       carve        needle       belly        ship         scare        </w:t>
      </w:r>
    </w:p>
    <w:p w14:paraId="55B26DF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portfolio    shuttle      invisible    timing       engagement   ankle        </w:t>
      </w:r>
    </w:p>
    <w:p w14:paraId="3932AD4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transaction  rescue       counterpart  historically firmly       mild         </w:t>
      </w:r>
    </w:p>
    <w:p w14:paraId="682F186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rider        doll         noon         exhibit      amid         identical    </w:t>
      </w:r>
    </w:p>
    <w:p w14:paraId="71C7C81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precise      anxious      structural   residential  loud         diagnose     </w:t>
      </w:r>
    </w:p>
    <w:p w14:paraId="1853D55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carbohydrate libert</w:t>
      </w:r>
      <w:r w:rsidRPr="00015477">
        <w:rPr>
          <w:rFonts w:asciiTheme="minorEastAsia" w:hAnsiTheme="minorEastAsia"/>
        </w:rPr>
        <w:t xml:space="preserve">y      poster       theology     nonprofit    crawl        </w:t>
      </w:r>
    </w:p>
    <w:p w14:paraId="632BA93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oxygen       handsome     magic        sum          provided     businessman  </w:t>
      </w:r>
    </w:p>
    <w:p w14:paraId="1D06A70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promising    conscious    determinationdonor        hers         pastor       </w:t>
      </w:r>
    </w:p>
    <w:p w14:paraId="234366E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jazz         opera        Japanese    </w:t>
      </w:r>
      <w:r w:rsidRPr="00015477">
        <w:rPr>
          <w:rFonts w:asciiTheme="minorEastAsia" w:hAnsiTheme="minorEastAsia"/>
        </w:rPr>
        <w:t xml:space="preserve"> bite         frame        evil         </w:t>
      </w:r>
    </w:p>
    <w:p w14:paraId="6BD07DB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acquisition  pit          hug          wildlife     punish       giant        </w:t>
      </w:r>
    </w:p>
    <w:p w14:paraId="3872E93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primary      equity       wrong        doorway      departure    elevator     </w:t>
      </w:r>
    </w:p>
    <w:p w14:paraId="2B69847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teenage      guidance     happiness    statue       pursu</w:t>
      </w:r>
      <w:r w:rsidRPr="00015477">
        <w:rPr>
          <w:rFonts w:asciiTheme="minorEastAsia" w:hAnsiTheme="minorEastAsia"/>
        </w:rPr>
        <w:t xml:space="preserve">it      repair       </w:t>
      </w:r>
    </w:p>
    <w:p w14:paraId="0A0BF73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decent       gym          oral         clerk        Israeli      envelope     </w:t>
      </w:r>
    </w:p>
    <w:p w14:paraId="0817C9F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destination  fist         endorse      exploration  generous     bath         </w:t>
      </w:r>
    </w:p>
    <w:p w14:paraId="13AC633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rescue       thereby      overall      indicator    sunlight     feedback     </w:t>
      </w:r>
    </w:p>
    <w:p w14:paraId="57674EA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spectrum     purple       laser        bold         reluctant    starting     </w:t>
      </w:r>
    </w:p>
    <w:p w14:paraId="314171C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expertise    practically  program      picture      tune         age          </w:t>
      </w:r>
    </w:p>
    <w:p w14:paraId="36B6A49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volunteer    hint  </w:t>
      </w:r>
      <w:r w:rsidRPr="00015477">
        <w:rPr>
          <w:rFonts w:asciiTheme="minorEastAsia" w:hAnsiTheme="minorEastAsia"/>
        </w:rPr>
        <w:t xml:space="preserve">       sharply      parade       advocate     realm        </w:t>
      </w:r>
    </w:p>
    <w:p w14:paraId="17D5827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ban          strip        cancel       blend        therapist    slice        </w:t>
      </w:r>
    </w:p>
    <w:p w14:paraId="74FAAC8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peel         pizza        recipient    hesitate     flip         accounting   </w:t>
      </w:r>
    </w:p>
    <w:p w14:paraId="4FB991B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debate       bias         huh         </w:t>
      </w:r>
      <w:r w:rsidRPr="00015477">
        <w:rPr>
          <w:rFonts w:asciiTheme="minorEastAsia" w:hAnsiTheme="minorEastAsia"/>
        </w:rPr>
        <w:t xml:space="preserve"> metaphor     candle       handle       </w:t>
      </w:r>
    </w:p>
    <w:p w14:paraId="1D179E8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worry        judicial     entity       suffering    full-time    feel         </w:t>
      </w:r>
    </w:p>
    <w:p w14:paraId="2E2874D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lamp         garbage      servant      addition     regulatory   diplomatic   </w:t>
      </w:r>
    </w:p>
    <w:p w14:paraId="6117E60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elegant      inside       reception    vanish       autom</w:t>
      </w:r>
      <w:r w:rsidRPr="00015477">
        <w:rPr>
          <w:rFonts w:asciiTheme="minorEastAsia" w:hAnsiTheme="minorEastAsia"/>
        </w:rPr>
        <w:t xml:space="preserve">aticallychin         </w:t>
      </w:r>
    </w:p>
    <w:p w14:paraId="6CE066A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trail        necessity    confess      racism       starter      interior     </w:t>
      </w:r>
    </w:p>
    <w:p w14:paraId="77CF9CF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banking      casual       gravity      enroll       diminish     prevention   </w:t>
      </w:r>
    </w:p>
    <w:p w14:paraId="72C495E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Arab         value        minimize     chop         performer    intent     </w:t>
      </w:r>
      <w:r w:rsidRPr="00015477">
        <w:rPr>
          <w:rFonts w:asciiTheme="minorEastAsia" w:hAnsiTheme="minorEastAsia"/>
        </w:rPr>
        <w:t xml:space="preserve">  </w:t>
      </w:r>
    </w:p>
    <w:p w14:paraId="7AB79C5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isolate      pump         inventory    productive   assembly     civic        </w:t>
      </w:r>
    </w:p>
    <w:p w14:paraId="70F6160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silk         magnitude    steep        hostage      collector    popularity   </w:t>
      </w:r>
    </w:p>
    <w:p w14:paraId="2BB771E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kiss         alien        dynamic      scary        equation     angel        </w:t>
      </w:r>
    </w:p>
    <w:p w14:paraId="37991AF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switch       offering     rage         photography  repair       toilet       </w:t>
      </w:r>
    </w:p>
    <w:p w14:paraId="07AC0EC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disappointed precious     prohibit     representativecontent      realistic    </w:t>
      </w:r>
    </w:p>
    <w:p w14:paraId="6EBEF59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Russian      hidden       command      tender       wake         gathering    </w:t>
      </w:r>
    </w:p>
    <w:p w14:paraId="2EE0051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outstanding  stumb</w:t>
      </w:r>
      <w:r w:rsidRPr="00015477">
        <w:rPr>
          <w:rFonts w:asciiTheme="minorEastAsia" w:hAnsiTheme="minorEastAsia"/>
        </w:rPr>
        <w:t xml:space="preserve">le      lonely       automobile   artificial   dawn         </w:t>
      </w:r>
    </w:p>
    <w:p w14:paraId="632FDA0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abstract     descend      silly        hook         tide         hopefully    </w:t>
      </w:r>
    </w:p>
    <w:p w14:paraId="3DCD4CB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readily      cooperate    revolutionaryromance      hardware     pillow       </w:t>
      </w:r>
    </w:p>
    <w:p w14:paraId="0804C51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kit          cook         spread     </w:t>
      </w:r>
      <w:r w:rsidRPr="00015477">
        <w:rPr>
          <w:rFonts w:asciiTheme="minorEastAsia" w:hAnsiTheme="minorEastAsia"/>
        </w:rPr>
        <w:t xml:space="preserve">  continent    seal         circuit      </w:t>
      </w:r>
    </w:p>
    <w:p w14:paraId="3A0A27E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sink         ruling       shortage     annually     lately       trap         </w:t>
      </w:r>
    </w:p>
    <w:p w14:paraId="32A977E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scan         fool         deadline     rear         processing   ranch        </w:t>
      </w:r>
    </w:p>
    <w:p w14:paraId="2A69882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coastal      undertake    softly       reserve      burn</w:t>
      </w:r>
      <w:r w:rsidRPr="00015477">
        <w:rPr>
          <w:rFonts w:asciiTheme="minorEastAsia" w:hAnsiTheme="minorEastAsia"/>
        </w:rPr>
        <w:t xml:space="preserve">ing      verbal       </w:t>
      </w:r>
    </w:p>
    <w:p w14:paraId="2D97F7B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tribal       ridiculous   automatic    diamond      credibility  import       </w:t>
      </w:r>
    </w:p>
    <w:p w14:paraId="3A07C56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sexually     spring       way          divine       sentiment    cart         </w:t>
      </w:r>
    </w:p>
    <w:p w14:paraId="572D060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oversee      stem         elder        pro          inspiration  Dutch     </w:t>
      </w:r>
      <w:r w:rsidRPr="00015477">
        <w:rPr>
          <w:rFonts w:asciiTheme="minorEastAsia" w:hAnsiTheme="minorEastAsia"/>
        </w:rPr>
        <w:t xml:space="preserve">   </w:t>
      </w:r>
    </w:p>
    <w:p w14:paraId="754C9C1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quantity     trailer      mate         Greek        genius       monument     </w:t>
      </w:r>
    </w:p>
    <w:p w14:paraId="170E34D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bid          quest        sacrifice    invitation   accuracy     juror        </w:t>
      </w:r>
    </w:p>
    <w:p w14:paraId="170E056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officially   broker       treasure     loyalty      credit       shock        </w:t>
      </w:r>
    </w:p>
    <w:p w14:paraId="0FF13BF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talented     ga</w:t>
      </w:r>
      <w:r w:rsidRPr="00015477">
        <w:rPr>
          <w:rFonts w:asciiTheme="minorEastAsia" w:hAnsiTheme="minorEastAsia"/>
        </w:rPr>
        <w:t xml:space="preserve">soline     stiff        output       nominee      extended     </w:t>
      </w:r>
    </w:p>
    <w:p w14:paraId="3495875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please       diabetes     slap         toxic        alleged      jaw          </w:t>
      </w:r>
    </w:p>
    <w:p w14:paraId="6776A31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grief        mysterious   rocket       donate       inmate       tackle       </w:t>
      </w:r>
    </w:p>
    <w:p w14:paraId="4D5BC54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dynamics     bow          ours    </w:t>
      </w:r>
      <w:r w:rsidRPr="00015477">
        <w:rPr>
          <w:rFonts w:asciiTheme="minorEastAsia" w:hAnsiTheme="minorEastAsia"/>
        </w:rPr>
        <w:t xml:space="preserve">     senior       dignity      carpet       </w:t>
      </w:r>
    </w:p>
    <w:p w14:paraId="54AC34C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parental     bubble       heat         buddy        barn         sword        </w:t>
      </w:r>
    </w:p>
    <w:p w14:paraId="6D714CB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flash        seventh      glory        tightly      protective   tuck         </w:t>
      </w:r>
    </w:p>
    <w:p w14:paraId="2E982E6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drum         faint        post         queen        d</w:t>
      </w:r>
      <w:r w:rsidRPr="00015477">
        <w:rPr>
          <w:rFonts w:asciiTheme="minorEastAsia" w:hAnsiTheme="minorEastAsia"/>
        </w:rPr>
        <w:t xml:space="preserve">ilemma      input        </w:t>
      </w:r>
    </w:p>
    <w:p w14:paraId="1F398C2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specialize   northeast    shallow      liability    sail         merchant     </w:t>
      </w:r>
    </w:p>
    <w:p w14:paraId="7DC1658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stadium      bloody       defeat       associated   withdrawal   refrigerator </w:t>
      </w:r>
    </w:p>
    <w:p w14:paraId="7F60542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nest         near         thoroughly   lane         ancestor     condemn</w:t>
      </w:r>
      <w:r w:rsidRPr="00015477">
        <w:rPr>
          <w:rFonts w:asciiTheme="minorEastAsia" w:hAnsiTheme="minorEastAsia"/>
        </w:rPr>
        <w:t xml:space="preserve">      </w:t>
      </w:r>
    </w:p>
    <w:p w14:paraId="2D88C52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steam        accent       escape       optimistic   unite        cage         </w:t>
      </w:r>
    </w:p>
    <w:p w14:paraId="7300BF3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equip        shrimp       homeland     exchange     rack         costume      </w:t>
      </w:r>
    </w:p>
    <w:p w14:paraId="7EB55EF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wolf         courtroom    statute      cartoon      besides      productivity </w:t>
      </w:r>
    </w:p>
    <w:p w14:paraId="0F09722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grin         symbolic     seal         bug          bless        aunt         </w:t>
      </w:r>
    </w:p>
    <w:p w14:paraId="786D8AE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agriculture  rock         hostile      root         conceive     combined     </w:t>
      </w:r>
    </w:p>
    <w:p w14:paraId="1D768B0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instantly    hay          vaccine      bonus        collaborationmixed        </w:t>
      </w:r>
    </w:p>
    <w:p w14:paraId="67BF32C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opposed      orbit        grasp        patience     spite        tropical     </w:t>
      </w:r>
    </w:p>
    <w:p w14:paraId="2D0BC37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voting       patrol       willingness  position     revelation   rent         </w:t>
      </w:r>
    </w:p>
    <w:p w14:paraId="3756E83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calm         jewelry      Cuban        haul         concede      trace        </w:t>
      </w:r>
    </w:p>
    <w:p w14:paraId="1C17C8C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wagon        afterw</w:t>
      </w:r>
      <w:r w:rsidRPr="00015477">
        <w:rPr>
          <w:rFonts w:asciiTheme="minorEastAsia" w:hAnsiTheme="minorEastAsia"/>
        </w:rPr>
        <w:t xml:space="preserve">ard    spectacular  ruin         sheer        prior        </w:t>
      </w:r>
    </w:p>
    <w:p w14:paraId="577EF7C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immune       reliability  ass          alongside    bush         exotic       </w:t>
      </w:r>
    </w:p>
    <w:p w14:paraId="3CF4539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fascinating  secure       clip         thigh        bull         drawer       </w:t>
      </w:r>
    </w:p>
    <w:p w14:paraId="043716C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regard       sheep        discourage  </w:t>
      </w:r>
      <w:r w:rsidRPr="00015477">
        <w:rPr>
          <w:rFonts w:asciiTheme="minorEastAsia" w:hAnsiTheme="minorEastAsia"/>
        </w:rPr>
        <w:t xml:space="preserve"> coordinator  ideological  runner       </w:t>
      </w:r>
    </w:p>
    <w:p w14:paraId="5071AB1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secular      intimate     empire       cab          divorce      exam         </w:t>
      </w:r>
    </w:p>
    <w:p w14:paraId="33BE0A5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documentary  neutral      biology      flexible     progressive  web          </w:t>
      </w:r>
    </w:p>
    <w:p w14:paraId="1C9F9C2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conspiracy   catch        casualty     republic     execu</w:t>
      </w:r>
      <w:r w:rsidRPr="00015477">
        <w:rPr>
          <w:rFonts w:asciiTheme="minorEastAsia" w:hAnsiTheme="minorEastAsia"/>
        </w:rPr>
        <w:t xml:space="preserve">tion    terrific     </w:t>
      </w:r>
    </w:p>
    <w:p w14:paraId="323630E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whale        functional   star         draft        instinct     teammate     </w:t>
      </w:r>
    </w:p>
    <w:p w14:paraId="63FED24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aluminum     whoever      ministry     verdict      instruct     skull        </w:t>
      </w:r>
    </w:p>
    <w:p w14:paraId="41D4D44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self-esteem  ease         cooperative  manipulate   bee          practitione</w:t>
      </w:r>
      <w:r w:rsidRPr="00015477">
        <w:rPr>
          <w:rFonts w:asciiTheme="minorEastAsia" w:hAnsiTheme="minorEastAsia"/>
        </w:rPr>
        <w:t xml:space="preserve">r </w:t>
      </w:r>
    </w:p>
    <w:p w14:paraId="1CE0079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loop         edit         whip         puzzle       mushroom     subsidy      </w:t>
      </w:r>
    </w:p>
    <w:p w14:paraId="598F683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boil         tragic       mathematics  mechanic     jar          respect      </w:t>
      </w:r>
    </w:p>
    <w:p w14:paraId="6D9D1F2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earthquake   pork         creativity   safely       underlying   dessert      </w:t>
      </w:r>
    </w:p>
    <w:p w14:paraId="3FC1F97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sympathy     fis</w:t>
      </w:r>
      <w:r w:rsidRPr="00015477">
        <w:rPr>
          <w:rFonts w:asciiTheme="minorEastAsia" w:hAnsiTheme="minorEastAsia"/>
        </w:rPr>
        <w:t xml:space="preserve">herman    incredibly   isolation    sock         near         </w:t>
      </w:r>
    </w:p>
    <w:p w14:paraId="0F8BDDF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jump         eleven       sexy         entrepreneur syndrome     bureau       </w:t>
      </w:r>
    </w:p>
    <w:p w14:paraId="03CE114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seat         workplace    ambition     touchdown    utilize      breeze       </w:t>
      </w:r>
    </w:p>
    <w:p w14:paraId="1378FF5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costly       ambitious    Christian</w:t>
      </w:r>
      <w:r w:rsidRPr="00015477">
        <w:rPr>
          <w:rFonts w:asciiTheme="minorEastAsia" w:hAnsiTheme="minorEastAsia"/>
        </w:rPr>
        <w:t xml:space="preserve">ity presumably   influential  translation  </w:t>
      </w:r>
    </w:p>
    <w:p w14:paraId="23E8C22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uncertain    dissolve     object       statistical  gut          metropolitan </w:t>
      </w:r>
    </w:p>
    <w:p w14:paraId="336D8E0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rolling      aesthetic    spell        insert       booth        helmet       </w:t>
      </w:r>
    </w:p>
    <w:p w14:paraId="0CEDF13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waist        expected     lion         accomplishmentr</w:t>
      </w:r>
      <w:r w:rsidRPr="00015477">
        <w:rPr>
          <w:rFonts w:asciiTheme="minorEastAsia" w:hAnsiTheme="minorEastAsia"/>
        </w:rPr>
        <w:t xml:space="preserve">oyal        panic        </w:t>
      </w:r>
    </w:p>
    <w:p w14:paraId="1F4C9D6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cast         crush        actively     cliff        minimal      cord         </w:t>
      </w:r>
    </w:p>
    <w:p w14:paraId="594070D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fortunately  cocaine      illusion     anonymous    tolerate     appreciation </w:t>
      </w:r>
    </w:p>
    <w:p w14:paraId="183670F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commissioner harm         flexibility  scramble     casino       tumor        </w:t>
      </w:r>
    </w:p>
    <w:p w14:paraId="7B99047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decorate     sort         charge       pulse        equivalent   fixed        </w:t>
      </w:r>
    </w:p>
    <w:p w14:paraId="384DBE7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experienced  donation     diary        sibling      irony        spoon        </w:t>
      </w:r>
    </w:p>
    <w:p w14:paraId="1990EF1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midst        alley </w:t>
      </w:r>
      <w:r w:rsidRPr="00015477">
        <w:rPr>
          <w:rFonts w:asciiTheme="minorEastAsia" w:hAnsiTheme="minorEastAsia"/>
        </w:rPr>
        <w:t xml:space="preserve">       upset        interact     soap         cute         </w:t>
      </w:r>
    </w:p>
    <w:p w14:paraId="6830211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rival        short-term   punch        pin          hockey       persist      </w:t>
      </w:r>
    </w:p>
    <w:p w14:paraId="1973296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supplier     known        momentum     purse        shed         liquid       </w:t>
      </w:r>
    </w:p>
    <w:p w14:paraId="720751E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icon         elephant     consequently</w:t>
      </w:r>
      <w:r w:rsidRPr="00015477">
        <w:rPr>
          <w:rFonts w:asciiTheme="minorEastAsia" w:hAnsiTheme="minorEastAsia"/>
        </w:rPr>
        <w:t xml:space="preserve"> legislature  associate    franchise    </w:t>
      </w:r>
    </w:p>
    <w:p w14:paraId="1DDD880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correctly    mentally     foster       bicycle      encouraging  cheat        </w:t>
      </w:r>
    </w:p>
    <w:p w14:paraId="56B7185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access       heal         fever        filter       rabbit       coin         </w:t>
      </w:r>
    </w:p>
    <w:p w14:paraId="492D2E6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exploit      accessible   organism     sensation    parti</w:t>
      </w:r>
      <w:r w:rsidRPr="00015477">
        <w:rPr>
          <w:rFonts w:asciiTheme="minorEastAsia" w:hAnsiTheme="minorEastAsia"/>
        </w:rPr>
        <w:t xml:space="preserve">ally    stay         </w:t>
      </w:r>
    </w:p>
    <w:p w14:paraId="655AD24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upstairs     dried        minimum      pro          conservation shove        </w:t>
      </w:r>
    </w:p>
    <w:p w14:paraId="6840EC7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backyard     charter      stove        consent      comprise     reminder     </w:t>
      </w:r>
    </w:p>
    <w:p w14:paraId="1DBC7DC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alike        placement    dough        grandchild   dam          reportedly </w:t>
      </w:r>
      <w:r w:rsidRPr="00015477">
        <w:rPr>
          <w:rFonts w:asciiTheme="minorEastAsia" w:hAnsiTheme="minorEastAsia"/>
        </w:rPr>
        <w:t xml:space="preserve">  </w:t>
      </w:r>
    </w:p>
    <w:p w14:paraId="633302E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well-known   surrounding  ecological   outfit       unprecedentedcolumnist    </w:t>
      </w:r>
    </w:p>
    <w:p w14:paraId="370250A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workout      preliminary  patent       shy          quote        trash        </w:t>
      </w:r>
    </w:p>
    <w:p w14:paraId="6EDDB5A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disabled     gross        damn         hormone      texture      counter      </w:t>
      </w:r>
    </w:p>
    <w:p w14:paraId="4A8E48A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pencil       ass</w:t>
      </w:r>
      <w:r w:rsidRPr="00015477">
        <w:rPr>
          <w:rFonts w:asciiTheme="minorEastAsia" w:hAnsiTheme="minorEastAsia"/>
        </w:rPr>
        <w:t xml:space="preserve">ociate    frontier     spray        bet          disclose     </w:t>
      </w:r>
    </w:p>
    <w:p w14:paraId="4F85A35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custody      banker       beast        interfere    oak          case         </w:t>
      </w:r>
    </w:p>
    <w:p w14:paraId="54D8A37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eighth       notebook     outline      gaze         attendance   speculation  </w:t>
      </w:r>
    </w:p>
    <w:p w14:paraId="1604CC8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uncover      behalf       innovativ</w:t>
      </w:r>
      <w:r w:rsidRPr="00015477">
        <w:rPr>
          <w:rFonts w:asciiTheme="minorEastAsia" w:hAnsiTheme="minorEastAsia"/>
        </w:rPr>
        <w:t xml:space="preserve">e   shark        reward       mill         </w:t>
      </w:r>
    </w:p>
    <w:p w14:paraId="5128046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installation stimulate    tag          vertical     swimming     fleet        </w:t>
      </w:r>
    </w:p>
    <w:p w14:paraId="073DD2B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catalog      outsider     sacrifice    desperately  stance       compel       </w:t>
      </w:r>
    </w:p>
    <w:p w14:paraId="69C879A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sensitivity  someday      instant      debut        pr</w:t>
      </w:r>
      <w:r w:rsidRPr="00015477">
        <w:rPr>
          <w:rFonts w:asciiTheme="minorEastAsia" w:hAnsiTheme="minorEastAsia"/>
        </w:rPr>
        <w:t xml:space="preserve">oclaim     worldwide    </w:t>
      </w:r>
    </w:p>
    <w:p w14:paraId="4AF02C6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hike         required     confrontationcolorful     ideal        constitution </w:t>
      </w:r>
    </w:p>
    <w:p w14:paraId="7AE517E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trainer      Thanksgiving scent        stack        eyebrow      sack         </w:t>
      </w:r>
    </w:p>
    <w:p w14:paraId="41D1FB1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cease        inherit      tray         pioneer      organizationaltextbook     </w:t>
      </w:r>
    </w:p>
    <w:p w14:paraId="2F9B626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nasty        shrink       model        dot          wheat        fierce       </w:t>
      </w:r>
    </w:p>
    <w:p w14:paraId="771BAFB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envision     rational     kingdom      aisle        weaken       protocol     </w:t>
      </w:r>
    </w:p>
    <w:p w14:paraId="7C31ABB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exclusively  vocal</w:t>
      </w:r>
      <w:r w:rsidRPr="00015477">
        <w:rPr>
          <w:rFonts w:asciiTheme="minorEastAsia" w:hAnsiTheme="minorEastAsia"/>
        </w:rPr>
        <w:t xml:space="preserve">        marketplace  openly       unfair       terrain      </w:t>
      </w:r>
    </w:p>
    <w:p w14:paraId="1895856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deploy       risky        pasta        genre        distract     merit        </w:t>
      </w:r>
    </w:p>
    <w:p w14:paraId="3B2B152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planner      depressed    chunk        closest      discount     no           </w:t>
      </w:r>
    </w:p>
    <w:p w14:paraId="7ED88D5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ladder       jungle       migration    breathing    invade       hurricane    </w:t>
      </w:r>
    </w:p>
    <w:p w14:paraId="54B2C6E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retailer     classify     wound        coup         aid          ambassador   </w:t>
      </w:r>
    </w:p>
    <w:p w14:paraId="698466D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density      supportive   curiosity    skip         aggression   stimulus     </w:t>
      </w:r>
    </w:p>
    <w:p w14:paraId="176A8D1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journalism   robot </w:t>
      </w:r>
      <w:r w:rsidRPr="00015477">
        <w:rPr>
          <w:rFonts w:asciiTheme="minorEastAsia" w:hAnsiTheme="minorEastAsia"/>
        </w:rPr>
        <w:t xml:space="preserve">       flood        dip          likewise     informal     </w:t>
      </w:r>
    </w:p>
    <w:p w14:paraId="6DB47C2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Persian      feather      sphere       tighten      boast        pat          </w:t>
      </w:r>
    </w:p>
    <w:p w14:paraId="400BF69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sole         publicity    major        unfold       joke         well-being   </w:t>
      </w:r>
    </w:p>
    <w:p w14:paraId="25FF62E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validity     ecosystem    strictly    </w:t>
      </w:r>
      <w:r w:rsidRPr="00015477">
        <w:rPr>
          <w:rFonts w:asciiTheme="minorEastAsia" w:hAnsiTheme="minorEastAsia"/>
        </w:rPr>
        <w:t xml:space="preserve"> partial      collar       weed         </w:t>
      </w:r>
    </w:p>
    <w:p w14:paraId="518241A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compliance   streak       supposedly   added        builder      glimpse      </w:t>
      </w:r>
    </w:p>
    <w:p w14:paraId="0D1CDE8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premise      specialty    deem         artifact     sneak        monkey       </w:t>
      </w:r>
    </w:p>
    <w:p w14:paraId="2791085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mentor       listener     lightning    legally      sleev</w:t>
      </w:r>
      <w:r w:rsidRPr="00015477">
        <w:rPr>
          <w:rFonts w:asciiTheme="minorEastAsia" w:hAnsiTheme="minorEastAsia"/>
        </w:rPr>
        <w:t>e       disappointment</w:t>
      </w:r>
    </w:p>
    <w:p w14:paraId="01F955F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disturb      rib          excessive    high-tech    debris       pile         </w:t>
      </w:r>
    </w:p>
    <w:p w14:paraId="556370D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rod          logical      liberal      ash          socially     parish       </w:t>
      </w:r>
    </w:p>
    <w:p w14:paraId="62EDDED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slavery      blank        commodity    cure         mineral      hunger    </w:t>
      </w:r>
      <w:r w:rsidRPr="00015477">
        <w:rPr>
          <w:rFonts w:asciiTheme="minorEastAsia" w:hAnsiTheme="minorEastAsia"/>
        </w:rPr>
        <w:t xml:space="preserve">   </w:t>
      </w:r>
    </w:p>
    <w:p w14:paraId="5A8A1DE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dying        developmentalfaster       spare        halfway      cure         </w:t>
      </w:r>
    </w:p>
    <w:p w14:paraId="7FA99A7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equality     cemetery     harassment   deliberately fame         regret       </w:t>
      </w:r>
    </w:p>
    <w:p w14:paraId="289834A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striking     likelihood   carrot       toll         rim          embarrassed  </w:t>
      </w:r>
    </w:p>
    <w:p w14:paraId="7229C28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cling        is</w:t>
      </w:r>
      <w:r w:rsidRPr="00015477">
        <w:rPr>
          <w:rFonts w:asciiTheme="minorEastAsia" w:hAnsiTheme="minorEastAsia"/>
        </w:rPr>
        <w:t xml:space="preserve">olated     blink        suspicious   wheelchair   squad        </w:t>
      </w:r>
    </w:p>
    <w:p w14:paraId="47180A7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eligible     processor    plunge       this         sponsor      grin         </w:t>
      </w:r>
    </w:p>
    <w:p w14:paraId="00570A4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color        demographic  rain         chill        refuge       steer        </w:t>
      </w:r>
    </w:p>
    <w:p w14:paraId="2632B18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legislator   rally        programm</w:t>
      </w:r>
      <w:r w:rsidRPr="00015477">
        <w:rPr>
          <w:rFonts w:asciiTheme="minorEastAsia" w:hAnsiTheme="minorEastAsia"/>
        </w:rPr>
        <w:t xml:space="preserve">ing  cheer        outlet       intact       </w:t>
      </w:r>
    </w:p>
    <w:p w14:paraId="01D0FFBB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vendor       thrive       peanut       chew         elaborate    intellectual </w:t>
      </w:r>
    </w:p>
    <w:p w14:paraId="49EF649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conception   auction      steak        comply       triumph      shareholder  </w:t>
      </w:r>
    </w:p>
    <w:p w14:paraId="7FF24BB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comparable   transport    conscience   calculation  c</w:t>
      </w:r>
      <w:r w:rsidRPr="00015477">
        <w:rPr>
          <w:rFonts w:asciiTheme="minorEastAsia" w:hAnsiTheme="minorEastAsia"/>
        </w:rPr>
        <w:t xml:space="preserve">onsiderably interval     </w:t>
      </w:r>
    </w:p>
    <w:p w14:paraId="0D4FCD6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scratch      awake        jurisdiction inevitably   feminist     constraint   </w:t>
      </w:r>
    </w:p>
    <w:p w14:paraId="4987B02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emotionally  expedition   allegedly    compromise   strain       similarity   </w:t>
      </w:r>
    </w:p>
    <w:p w14:paraId="757C8EF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butt         lid          dumb         bulk         sprinkle     mortali</w:t>
      </w:r>
      <w:r w:rsidRPr="00015477">
        <w:rPr>
          <w:rFonts w:asciiTheme="minorEastAsia" w:hAnsiTheme="minorEastAsia"/>
        </w:rPr>
        <w:t xml:space="preserve">ty    </w:t>
      </w:r>
    </w:p>
    <w:p w14:paraId="4684B32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philosophicalconversion   patron       municipal    any          liver        </w:t>
      </w:r>
    </w:p>
    <w:p w14:paraId="6BD9C5E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harmony      solely       tolerance    instant      goat         arm          </w:t>
      </w:r>
    </w:p>
    <w:p w14:paraId="1C89BD2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blessing     banana       running      palace       formerly     peasant      </w:t>
      </w:r>
    </w:p>
    <w:p w14:paraId="6B2A6EC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neat         grandparent  lawmaker     supermarket  cruise       mobile       </w:t>
      </w:r>
    </w:p>
    <w:p w14:paraId="55E90B4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plain        part         calendar     widow        deposit      beard        </w:t>
      </w:r>
    </w:p>
    <w:p w14:paraId="6861AEB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brake        downtown     screening    impulse      forbid       fur          </w:t>
      </w:r>
    </w:p>
    <w:p w14:paraId="067907E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brutal       predat</w:t>
      </w:r>
      <w:r w:rsidRPr="00015477">
        <w:rPr>
          <w:rFonts w:asciiTheme="minorEastAsia" w:hAnsiTheme="minorEastAsia"/>
        </w:rPr>
        <w:t xml:space="preserve">or     poke         opt          voluntary    trouble      </w:t>
      </w:r>
    </w:p>
    <w:p w14:paraId="6C31568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valid        forum        dancing      happily      soar         removal      </w:t>
      </w:r>
    </w:p>
    <w:p w14:paraId="3BD14D9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autonomy     enact        round        thread       light        landmark     </w:t>
      </w:r>
    </w:p>
    <w:p w14:paraId="679962F4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unhappy      offender     coming      </w:t>
      </w:r>
      <w:r w:rsidRPr="00015477">
        <w:rPr>
          <w:rFonts w:asciiTheme="minorEastAsia" w:hAnsiTheme="minorEastAsia"/>
        </w:rPr>
        <w:t xml:space="preserve"> privately    fraction     distinctive  </w:t>
      </w:r>
    </w:p>
    <w:p w14:paraId="02761C1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tourism      threshold    calm         routinely    suite        remark       </w:t>
      </w:r>
    </w:p>
    <w:p w14:paraId="08202B9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regulator    straw        theological  apart        exhaust      globe        </w:t>
      </w:r>
    </w:p>
    <w:p w14:paraId="55362C0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fragile      objection    chemistry    old-fashionedcrowd</w:t>
      </w:r>
      <w:r w:rsidRPr="00015477">
        <w:rPr>
          <w:rFonts w:asciiTheme="minorEastAsia" w:hAnsiTheme="minorEastAsia"/>
        </w:rPr>
        <w:t xml:space="preserve">ed      circle       </w:t>
      </w:r>
    </w:p>
    <w:p w14:paraId="1A4330D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blast        prevail      overnight    denial       rental       fantastic    </w:t>
      </w:r>
    </w:p>
    <w:p w14:paraId="1EB691A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fragment     level        screw        warmth       undergraduateliquid       </w:t>
      </w:r>
    </w:p>
    <w:p w14:paraId="5CFDDDA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headache     policeman    yield        projection   battle       suitable   </w:t>
      </w:r>
      <w:r w:rsidRPr="00015477">
        <w:rPr>
          <w:rFonts w:asciiTheme="minorEastAsia" w:hAnsiTheme="minorEastAsia"/>
        </w:rPr>
        <w:t xml:space="preserve">  </w:t>
      </w:r>
    </w:p>
    <w:p w14:paraId="122D156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mention      graduation   drill        cruel        mansion      regard       </w:t>
      </w:r>
    </w:p>
    <w:p w14:paraId="669BD48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grape        authorize    cottage      driveway     charm        sexuality    </w:t>
      </w:r>
    </w:p>
    <w:p w14:paraId="0336434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loyal        clay         pound        balloon      invention    ego          </w:t>
      </w:r>
    </w:p>
    <w:p w14:paraId="53BEA4C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fare         homework     disc         sofa         guarantee    availability </w:t>
      </w:r>
    </w:p>
    <w:p w14:paraId="53C508F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radar        frown        regain       leave        permit       sweater      </w:t>
      </w:r>
    </w:p>
    <w:p w14:paraId="48F4E66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rehabilitationrubber       retreat      molecule     freely       favorable    </w:t>
      </w:r>
    </w:p>
    <w:p w14:paraId="763904D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steadily     veter</w:t>
      </w:r>
      <w:r w:rsidRPr="00015477">
        <w:rPr>
          <w:rFonts w:asciiTheme="minorEastAsia" w:hAnsiTheme="minorEastAsia"/>
        </w:rPr>
        <w:t xml:space="preserve">an      integrated   ha           youngster    broadcast    </w:t>
      </w:r>
    </w:p>
    <w:p w14:paraId="047BA81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premium      accountabilityoverwhelm    contemplate  update       spark        </w:t>
      </w:r>
    </w:p>
    <w:p w14:paraId="16ED2BB1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ironically   fatigue      beyond       speculate    marker       low          </w:t>
      </w:r>
    </w:p>
    <w:p w14:paraId="23B1DFE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preach       bucket       bomb      </w:t>
      </w:r>
      <w:r w:rsidRPr="00015477">
        <w:rPr>
          <w:rFonts w:asciiTheme="minorEastAsia" w:hAnsiTheme="minorEastAsia"/>
        </w:rPr>
        <w:t xml:space="preserve">   blond        confession   provoke      </w:t>
      </w:r>
    </w:p>
    <w:p w14:paraId="79E72FAD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marble       substantiallytwist        defender     fish         explicit     </w:t>
      </w:r>
    </w:p>
    <w:p w14:paraId="351CF7B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transport    disturbing   surveillance magnetic     technician   mutter       </w:t>
      </w:r>
    </w:p>
    <w:p w14:paraId="3358B2C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devastating  depart       arrow        trauma       nei</w:t>
      </w:r>
      <w:r w:rsidRPr="00015477">
        <w:rPr>
          <w:rFonts w:asciiTheme="minorEastAsia" w:hAnsiTheme="minorEastAsia"/>
        </w:rPr>
        <w:t xml:space="preserve">ghboring  soak         </w:t>
      </w:r>
    </w:p>
    <w:p w14:paraId="6CCE4637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ribbon       meantime     transmit     screen       harvest      consecutive  </w:t>
      </w:r>
    </w:p>
    <w:p w14:paraId="40689D5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republican   coordinate   worldwide    within       spy          slot         </w:t>
      </w:r>
    </w:p>
    <w:p w14:paraId="0869326E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riot         nutrient     citizenship  severely     sovereignty  ridge        </w:t>
      </w:r>
    </w:p>
    <w:p w14:paraId="46C06A4C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brave        lighting     specify      contributor  frustrate    crowd        </w:t>
      </w:r>
    </w:p>
    <w:p w14:paraId="5EBAB242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articulate   transit      dense        seminar      electronics  sunny        </w:t>
      </w:r>
    </w:p>
    <w:p w14:paraId="3B558736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shorts       swell </w:t>
      </w:r>
      <w:r w:rsidRPr="00015477">
        <w:rPr>
          <w:rFonts w:asciiTheme="minorEastAsia" w:hAnsiTheme="minorEastAsia"/>
        </w:rPr>
        <w:t xml:space="preserve">       accusation   soften       photograph   straighten   </w:t>
      </w:r>
    </w:p>
    <w:p w14:paraId="5B30F869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terribly     cue          sudden       bride        biography    hazard       </w:t>
      </w:r>
    </w:p>
    <w:p w14:paraId="00B6AD2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compelling   seldom       tile         economically honestly     troubled     </w:t>
      </w:r>
    </w:p>
    <w:p w14:paraId="7B1DCFA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bow          twentieth    balanced    </w:t>
      </w:r>
      <w:r w:rsidRPr="00015477">
        <w:rPr>
          <w:rFonts w:asciiTheme="minorEastAsia" w:hAnsiTheme="minorEastAsia"/>
        </w:rPr>
        <w:t xml:space="preserve"> foreigner    launch       convenience  </w:t>
      </w:r>
    </w:p>
    <w:p w14:paraId="41B3A6F0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delight      weave        timber       till         accurately   plea         </w:t>
      </w:r>
    </w:p>
    <w:p w14:paraId="24181AD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bulb         copy         flying       sustainable  devil        bolt         </w:t>
      </w:r>
    </w:p>
    <w:p w14:paraId="4BCA2875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>cargo        spine        seller       skilled      manag</w:t>
      </w:r>
      <w:r w:rsidRPr="00015477">
        <w:rPr>
          <w:rFonts w:asciiTheme="minorEastAsia" w:hAnsiTheme="minorEastAsia"/>
        </w:rPr>
        <w:t xml:space="preserve">ing     public       </w:t>
      </w:r>
    </w:p>
    <w:p w14:paraId="257EEA7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marine       dock         organized    fog          diplomat     boring       </w:t>
      </w:r>
    </w:p>
    <w:p w14:paraId="10F6C363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sometime     summary      missionary   epidemic     fatal        trim         </w:t>
      </w:r>
    </w:p>
    <w:p w14:paraId="65B257BF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warehouse    accelerate   butterfly    bronze       drown        inherent   </w:t>
      </w:r>
      <w:r w:rsidRPr="00015477">
        <w:rPr>
          <w:rFonts w:asciiTheme="minorEastAsia" w:hAnsiTheme="minorEastAsia"/>
        </w:rPr>
        <w:t xml:space="preserve">  </w:t>
      </w:r>
    </w:p>
    <w:p w14:paraId="05DD2FBA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praise       nationwide   spit         harvest      kneel        vacuum       </w:t>
      </w:r>
    </w:p>
    <w:p w14:paraId="117CB74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selected     dictate      stereotype   sensor       laundry      manual       </w:t>
      </w:r>
    </w:p>
    <w:p w14:paraId="78900E48" w14:textId="77777777" w:rsidR="00A83E99" w:rsidRPr="00015477" w:rsidRDefault="00015477">
      <w:pPr>
        <w:rPr>
          <w:rFonts w:asciiTheme="minorEastAsia" w:hAnsiTheme="minorEastAsia"/>
        </w:rPr>
      </w:pPr>
      <w:r w:rsidRPr="00015477">
        <w:rPr>
          <w:rFonts w:asciiTheme="minorEastAsia" w:hAnsiTheme="minorEastAsia"/>
        </w:rPr>
        <w:t xml:space="preserve">pistol       naval        plaintiff    immigrant    kid          middle-class </w:t>
      </w:r>
    </w:p>
    <w:sectPr w:rsidR="00A83E99" w:rsidRPr="00015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5477"/>
    <w:rsid w:val="00034616"/>
    <w:rsid w:val="0006063C"/>
    <w:rsid w:val="0015074B"/>
    <w:rsid w:val="0029639D"/>
    <w:rsid w:val="00326F90"/>
    <w:rsid w:val="00A83E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85F6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3E2193-BE34-B047-B22E-20A459AC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9778</Words>
  <Characters>55738</Characters>
  <Application>Microsoft Macintosh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用户</cp:lastModifiedBy>
  <cp:revision>2</cp:revision>
  <dcterms:created xsi:type="dcterms:W3CDTF">2013-12-23T23:15:00Z</dcterms:created>
  <dcterms:modified xsi:type="dcterms:W3CDTF">2018-11-14T11:01:00Z</dcterms:modified>
  <cp:category/>
</cp:coreProperties>
</file>